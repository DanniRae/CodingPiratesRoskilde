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8D91" w14:textId="6E704FB0" w:rsidR="00134DEF" w:rsidRPr="00002AF4" w:rsidRDefault="00951866">
      <w:pPr>
        <w:pStyle w:val="Titel"/>
        <w:rPr>
          <w:lang w:val="da-DK"/>
        </w:rPr>
      </w:pPr>
      <w:proofErr w:type="spellStart"/>
      <w:r w:rsidRPr="00002AF4">
        <w:rPr>
          <w:lang w:val="da-DK"/>
        </w:rPr>
        <w:t>Coding</w:t>
      </w:r>
      <w:proofErr w:type="spellEnd"/>
      <w:r w:rsidRPr="00002AF4">
        <w:rPr>
          <w:lang w:val="da-DK"/>
        </w:rPr>
        <w:t xml:space="preserve"> Pirates Guide</w:t>
      </w:r>
      <w:r w:rsidRPr="00002AF4">
        <w:rPr>
          <w:lang w:val="da-DK"/>
        </w:rPr>
        <w:t xml:space="preserve">: </w:t>
      </w:r>
      <w:r w:rsidR="00002AF4">
        <w:rPr>
          <w:lang w:val="da-DK"/>
        </w:rPr>
        <w:br/>
      </w:r>
      <w:r w:rsidRPr="00002AF4">
        <w:rPr>
          <w:lang w:val="da-DK"/>
        </w:rPr>
        <w:t xml:space="preserve">Lav din egen </w:t>
      </w:r>
      <w:r w:rsidRPr="00002AF4">
        <w:rPr>
          <w:lang w:val="da-DK"/>
        </w:rPr>
        <w:t xml:space="preserve">menu i </w:t>
      </w:r>
      <w:proofErr w:type="spellStart"/>
      <w:r w:rsidRPr="00002AF4">
        <w:rPr>
          <w:lang w:val="da-DK"/>
        </w:rPr>
        <w:t>PictoBlox</w:t>
      </w:r>
      <w:proofErr w:type="spellEnd"/>
      <w:r w:rsidRPr="00002AF4">
        <w:rPr>
          <w:lang w:val="da-DK"/>
        </w:rPr>
        <w:t>!</w:t>
      </w:r>
    </w:p>
    <w:p w14:paraId="47B4F9CC" w14:textId="77777777" w:rsidR="00134DEF" w:rsidRPr="00002AF4" w:rsidRDefault="00951866">
      <w:pPr>
        <w:rPr>
          <w:lang w:val="da-DK"/>
        </w:rPr>
      </w:pPr>
      <w:r w:rsidRPr="00002AF4">
        <w:rPr>
          <w:lang w:val="da-DK"/>
        </w:rPr>
        <w:t xml:space="preserve">Velkommen ombord, unge koder! I denne guide bygger vi en sej menu til dit spil. Du kommer til at tegne knapper, programmere dem og gøre dem sjove med animation og lyd! Du bestemmer selv farver og stil – så længe det er sjovt! </w:t>
      </w:r>
      <w:r>
        <w:t>🏴</w:t>
      </w:r>
      <w:r w:rsidRPr="00002AF4">
        <w:rPr>
          <w:lang w:val="da-DK"/>
        </w:rPr>
        <w:t>‍☠</w:t>
      </w:r>
      <w:r>
        <w:t>️</w:t>
      </w:r>
    </w:p>
    <w:p w14:paraId="04DFE659" w14:textId="77777777" w:rsidR="00134DEF" w:rsidRPr="00002AF4" w:rsidRDefault="00951866">
      <w:pPr>
        <w:pStyle w:val="Overskrift1"/>
        <w:rPr>
          <w:lang w:val="da-DK"/>
        </w:rPr>
      </w:pPr>
      <w:r>
        <w:t>🔧</w:t>
      </w:r>
      <w:r w:rsidRPr="00002AF4">
        <w:rPr>
          <w:lang w:val="da-DK"/>
        </w:rPr>
        <w:t xml:space="preserve"> 1. Start dit projekt</w:t>
      </w:r>
    </w:p>
    <w:p w14:paraId="1C9492A4" w14:textId="05A1BDB3" w:rsidR="00134DEF" w:rsidRPr="00002AF4" w:rsidRDefault="00951866">
      <w:pPr>
        <w:rPr>
          <w:lang w:val="da-DK"/>
        </w:rPr>
      </w:pPr>
      <w:r w:rsidRPr="00002AF4">
        <w:rPr>
          <w:lang w:val="da-DK"/>
        </w:rPr>
        <w:t xml:space="preserve">Gå til </w:t>
      </w:r>
      <w:hyperlink r:id="rId6" w:history="1">
        <w:r w:rsidRPr="00002AF4">
          <w:rPr>
            <w:rStyle w:val="Hyperlink"/>
            <w:lang w:val="da-DK"/>
          </w:rPr>
          <w:t>https://pictoblox.ai</w:t>
        </w:r>
      </w:hyperlink>
      <w:r w:rsidRPr="00002AF4">
        <w:rPr>
          <w:lang w:val="da-DK"/>
        </w:rPr>
        <w:t xml:space="preserve"> og åbn dit projekt.</w:t>
      </w:r>
      <w:r w:rsidRPr="00002AF4">
        <w:rPr>
          <w:lang w:val="da-DK"/>
        </w:rPr>
        <w:br/>
      </w:r>
    </w:p>
    <w:p w14:paraId="0ACA5ACC" w14:textId="77777777" w:rsidR="00134DEF" w:rsidRPr="00002AF4" w:rsidRDefault="00951866">
      <w:pPr>
        <w:rPr>
          <w:lang w:val="da-DK"/>
        </w:rPr>
      </w:pPr>
      <w:r w:rsidRPr="00002AF4">
        <w:rPr>
          <w:lang w:val="da-DK"/>
        </w:rPr>
        <w:t>Vælg “</w:t>
      </w:r>
      <w:proofErr w:type="spellStart"/>
      <w:r w:rsidRPr="00002AF4">
        <w:rPr>
          <w:lang w:val="da-DK"/>
        </w:rPr>
        <w:t>Costumes</w:t>
      </w:r>
      <w:proofErr w:type="spellEnd"/>
      <w:r w:rsidRPr="00002AF4">
        <w:rPr>
          <w:lang w:val="da-DK"/>
        </w:rPr>
        <w:t>” i toppen af skærmen.</w:t>
      </w:r>
    </w:p>
    <w:p w14:paraId="5F3E6F6C" w14:textId="77777777" w:rsidR="00002AF4" w:rsidRDefault="00002AF4">
      <w:pPr>
        <w:rPr>
          <w:lang w:val="da-DK"/>
        </w:rPr>
      </w:pPr>
      <w:r>
        <w:rPr>
          <w:rFonts w:cs="Arial"/>
          <w:noProof/>
          <w:color w:val="000000"/>
          <w:bdr w:val="none" w:sz="0" w:space="0" w:color="auto" w:frame="1"/>
        </w:rPr>
        <w:drawing>
          <wp:inline distT="0" distB="0" distL="0" distR="0" wp14:anchorId="26A36DE1" wp14:editId="067C5F47">
            <wp:extent cx="4038600" cy="1009650"/>
            <wp:effectExtent l="19050" t="19050" r="19050" b="19050"/>
            <wp:docPr id="69409949" name="Billede 1" descr="Et billede, der indeholder tekst, skærmbillede, Font/skrifttyp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9949" name="Billede 1" descr="Et billede, der indeholder tekst, skærmbillede, Font/skrifttype&#10;&#10;AI-genereret indhold kan være ukorrek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009650"/>
                    </a:xfrm>
                    <a:prstGeom prst="rect">
                      <a:avLst/>
                    </a:prstGeom>
                    <a:noFill/>
                    <a:ln>
                      <a:solidFill>
                        <a:schemeClr val="tx1"/>
                      </a:solidFill>
                    </a:ln>
                  </pic:spPr>
                </pic:pic>
              </a:graphicData>
            </a:graphic>
          </wp:inline>
        </w:drawing>
      </w:r>
    </w:p>
    <w:p w14:paraId="624DC297" w14:textId="47C2F82F" w:rsidR="00002AF4" w:rsidRDefault="00951866" w:rsidP="00002AF4">
      <w:pPr>
        <w:rPr>
          <w:lang w:val="da-DK"/>
        </w:rPr>
      </w:pPr>
      <w:r w:rsidRPr="00002AF4">
        <w:rPr>
          <w:lang w:val="da-DK"/>
        </w:rPr>
        <w:t>Tryk på malerpenslen nede i venstre hjørne for at tegne selv.</w:t>
      </w:r>
    </w:p>
    <w:p w14:paraId="38EC91F8" w14:textId="54158329" w:rsidR="00002AF4" w:rsidRDefault="00002AF4" w:rsidP="00002AF4">
      <w:pPr>
        <w:rPr>
          <w:lang w:val="da-DK"/>
        </w:rPr>
      </w:pPr>
      <w:r>
        <w:rPr>
          <w:rFonts w:cs="Arial"/>
          <w:noProof/>
          <w:color w:val="000000"/>
          <w:bdr w:val="none" w:sz="0" w:space="0" w:color="auto" w:frame="1"/>
        </w:rPr>
        <w:drawing>
          <wp:inline distT="0" distB="0" distL="0" distR="0" wp14:anchorId="0CF5E3C3" wp14:editId="58559E0D">
            <wp:extent cx="1990725" cy="2657475"/>
            <wp:effectExtent l="0" t="0" r="9525" b="9525"/>
            <wp:docPr id="935535391" name="Billede 3" descr="Et billede, der indeholder skærmbillede, symbol, linje/række, desig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5391" name="Billede 3" descr="Et billede, der indeholder skærmbillede, symbol, linje/række, design&#10;&#10;AI-genereret indhold kan være ukorrek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657475"/>
                    </a:xfrm>
                    <a:prstGeom prst="rect">
                      <a:avLst/>
                    </a:prstGeom>
                    <a:noFill/>
                    <a:ln>
                      <a:noFill/>
                    </a:ln>
                  </pic:spPr>
                </pic:pic>
              </a:graphicData>
            </a:graphic>
          </wp:inline>
        </w:drawing>
      </w:r>
    </w:p>
    <w:p w14:paraId="145ED35A" w14:textId="77777777" w:rsidR="00002AF4" w:rsidRPr="00002AF4" w:rsidRDefault="00002AF4" w:rsidP="00002AF4">
      <w:pPr>
        <w:rPr>
          <w:lang w:val="da-DK"/>
        </w:rPr>
      </w:pPr>
    </w:p>
    <w:p w14:paraId="2C8A7B40" w14:textId="5E3EDF75" w:rsidR="00134DEF" w:rsidRPr="00002AF4" w:rsidRDefault="00951866">
      <w:pPr>
        <w:pStyle w:val="Overskrift1"/>
        <w:rPr>
          <w:lang w:val="da-DK"/>
        </w:rPr>
      </w:pPr>
      <w:r>
        <w:rPr>
          <w:rFonts w:ascii="Segoe UI Emoji" w:hAnsi="Segoe UI Emoji" w:cs="Segoe UI Emoji"/>
        </w:rPr>
        <w:lastRenderedPageBreak/>
        <w:t>🎨</w:t>
      </w:r>
      <w:r w:rsidRPr="00002AF4">
        <w:rPr>
          <w:lang w:val="da-DK"/>
        </w:rPr>
        <w:t xml:space="preserve"> 2. Tegn din menu og dine knapper</w:t>
      </w:r>
    </w:p>
    <w:p w14:paraId="57A7008B" w14:textId="77777777" w:rsidR="00134DEF" w:rsidRPr="00002AF4" w:rsidRDefault="00951866">
      <w:pPr>
        <w:rPr>
          <w:lang w:val="da-DK"/>
        </w:rPr>
      </w:pPr>
      <w:r w:rsidRPr="00002AF4">
        <w:rPr>
          <w:lang w:val="da-DK"/>
        </w:rPr>
        <w:t>Vælg firkant-værktøjet og tegn en stor boks – det er der dine knapper skal sidde.</w:t>
      </w:r>
    </w:p>
    <w:p w14:paraId="3CCCBA79" w14:textId="3C9A9F1C" w:rsidR="00134DEF" w:rsidRPr="00002AF4" w:rsidRDefault="00002AF4">
      <w:pPr>
        <w:rPr>
          <w:lang w:val="da-DK"/>
        </w:rPr>
      </w:pPr>
      <w:r>
        <w:rPr>
          <w:rFonts w:cs="Arial"/>
          <w:noProof/>
          <w:color w:val="000000"/>
          <w:bdr w:val="none" w:sz="0" w:space="0" w:color="auto" w:frame="1"/>
        </w:rPr>
        <w:drawing>
          <wp:inline distT="0" distB="0" distL="0" distR="0" wp14:anchorId="210B08CF" wp14:editId="55B64AF7">
            <wp:extent cx="4324350" cy="3141557"/>
            <wp:effectExtent l="0" t="0" r="0" b="1905"/>
            <wp:docPr id="57648006" name="Billede 4" descr="Et billede, der indeholder skærmbillede, tekst, software, lilla/viole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8006" name="Billede 4" descr="Et billede, der indeholder skærmbillede, tekst, software, lilla/violet&#10;&#10;AI-genereret indhold kan være ukorrek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962" cy="3145634"/>
                    </a:xfrm>
                    <a:prstGeom prst="rect">
                      <a:avLst/>
                    </a:prstGeom>
                    <a:noFill/>
                    <a:ln>
                      <a:noFill/>
                    </a:ln>
                  </pic:spPr>
                </pic:pic>
              </a:graphicData>
            </a:graphic>
          </wp:inline>
        </w:drawing>
      </w:r>
    </w:p>
    <w:p w14:paraId="151A95F7" w14:textId="77777777" w:rsidR="00134DEF" w:rsidRPr="00002AF4" w:rsidRDefault="00951866">
      <w:pPr>
        <w:rPr>
          <w:lang w:val="da-DK"/>
        </w:rPr>
      </w:pPr>
      <w:r w:rsidRPr="00002AF4">
        <w:rPr>
          <w:lang w:val="da-DK"/>
        </w:rPr>
        <w:t>Vælg derefter fyldfarve, kantfarve og tykkelse.</w:t>
      </w:r>
    </w:p>
    <w:p w14:paraId="2ADDFBB8" w14:textId="77777777" w:rsidR="00002AF4" w:rsidRDefault="00002AF4">
      <w:pPr>
        <w:rPr>
          <w:lang w:val="da-DK"/>
        </w:rPr>
      </w:pPr>
      <w:r>
        <w:rPr>
          <w:rFonts w:cs="Arial"/>
          <w:noProof/>
          <w:color w:val="000000"/>
          <w:bdr w:val="none" w:sz="0" w:space="0" w:color="auto" w:frame="1"/>
        </w:rPr>
        <w:drawing>
          <wp:inline distT="0" distB="0" distL="0" distR="0" wp14:anchorId="23067FC4" wp14:editId="6863530C">
            <wp:extent cx="4305300" cy="2828343"/>
            <wp:effectExtent l="0" t="0" r="0" b="0"/>
            <wp:docPr id="739342966" name="Billede 5" descr="Et billede, der indeholder tekst, skærmbillede, software, Computeriko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42966" name="Billede 5" descr="Et billede, der indeholder tekst, skærmbillede, software, Computerikon&#10;&#10;AI-genereret indhold kan være ukorrek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996" cy="2829457"/>
                    </a:xfrm>
                    <a:prstGeom prst="rect">
                      <a:avLst/>
                    </a:prstGeom>
                    <a:noFill/>
                    <a:ln>
                      <a:noFill/>
                    </a:ln>
                  </pic:spPr>
                </pic:pic>
              </a:graphicData>
            </a:graphic>
          </wp:inline>
        </w:drawing>
      </w:r>
    </w:p>
    <w:p w14:paraId="44DF83A1" w14:textId="77777777" w:rsidR="00002AF4" w:rsidRDefault="00002AF4">
      <w:pPr>
        <w:rPr>
          <w:lang w:val="da-DK"/>
        </w:rPr>
      </w:pPr>
    </w:p>
    <w:p w14:paraId="4AEFBD22" w14:textId="77777777" w:rsidR="00002AF4" w:rsidRDefault="00002AF4">
      <w:pPr>
        <w:rPr>
          <w:lang w:val="da-DK"/>
        </w:rPr>
      </w:pPr>
    </w:p>
    <w:p w14:paraId="7254F7F4" w14:textId="77777777" w:rsidR="00002AF4" w:rsidRDefault="00002AF4">
      <w:pPr>
        <w:rPr>
          <w:lang w:val="da-DK"/>
        </w:rPr>
      </w:pPr>
    </w:p>
    <w:p w14:paraId="3D8C9421" w14:textId="6A379B7D" w:rsidR="00134DEF" w:rsidRPr="00002AF4" w:rsidRDefault="00951866">
      <w:pPr>
        <w:rPr>
          <w:lang w:val="da-DK"/>
        </w:rPr>
      </w:pPr>
      <w:r w:rsidRPr="00002AF4">
        <w:rPr>
          <w:lang w:val="da-DK"/>
        </w:rPr>
        <w:lastRenderedPageBreak/>
        <w:t>Giv boksen og hver knap et navn, så du kan kende dem igen.</w:t>
      </w:r>
    </w:p>
    <w:p w14:paraId="54B76480" w14:textId="77777777" w:rsidR="00002AF4" w:rsidRDefault="00002AF4">
      <w:pPr>
        <w:rPr>
          <w:lang w:val="da-DK"/>
        </w:rPr>
      </w:pPr>
      <w:r>
        <w:rPr>
          <w:rFonts w:cs="Arial"/>
          <w:noProof/>
          <w:color w:val="000000"/>
          <w:bdr w:val="none" w:sz="0" w:space="0" w:color="auto" w:frame="1"/>
        </w:rPr>
        <w:drawing>
          <wp:inline distT="0" distB="0" distL="0" distR="0" wp14:anchorId="7A3AFF7F" wp14:editId="1A9752D3">
            <wp:extent cx="1628775" cy="1666875"/>
            <wp:effectExtent l="0" t="0" r="9525" b="9525"/>
            <wp:docPr id="1189836810" name="Billede 6" descr="Et billede, der indeholder tekst, skærmbillede, tegneseri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36810" name="Billede 6" descr="Et billede, der indeholder tekst, skærmbillede, tegneserie&#10;&#10;AI-genereret indhold kan være ukorre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66875"/>
                    </a:xfrm>
                    <a:prstGeom prst="rect">
                      <a:avLst/>
                    </a:prstGeom>
                    <a:noFill/>
                    <a:ln>
                      <a:noFill/>
                    </a:ln>
                  </pic:spPr>
                </pic:pic>
              </a:graphicData>
            </a:graphic>
          </wp:inline>
        </w:drawing>
      </w:r>
    </w:p>
    <w:p w14:paraId="1C0AD978" w14:textId="1A80A7F0" w:rsidR="00134DEF" w:rsidRPr="00002AF4" w:rsidRDefault="00951866">
      <w:pPr>
        <w:rPr>
          <w:lang w:val="da-DK"/>
        </w:rPr>
      </w:pPr>
      <w:r w:rsidRPr="00002AF4">
        <w:rPr>
          <w:lang w:val="da-DK"/>
        </w:rPr>
        <w:t xml:space="preserve">Opret en ny </w:t>
      </w:r>
      <w:proofErr w:type="spellStart"/>
      <w:r w:rsidRPr="00002AF4">
        <w:rPr>
          <w:lang w:val="da-DK"/>
        </w:rPr>
        <w:t>sprite</w:t>
      </w:r>
      <w:proofErr w:type="spellEnd"/>
      <w:r w:rsidRPr="00002AF4">
        <w:rPr>
          <w:lang w:val="da-DK"/>
        </w:rPr>
        <w:t xml:space="preserve"> og tegn den første knap.</w:t>
      </w:r>
    </w:p>
    <w:p w14:paraId="4E01FA8C" w14:textId="6099E66B" w:rsidR="00002AF4" w:rsidRDefault="00002AF4">
      <w:pPr>
        <w:rPr>
          <w:lang w:val="da-DK"/>
        </w:rPr>
      </w:pPr>
      <w:r>
        <w:rPr>
          <w:rFonts w:cs="Arial"/>
          <w:noProof/>
          <w:color w:val="000000"/>
          <w:bdr w:val="none" w:sz="0" w:space="0" w:color="auto" w:frame="1"/>
        </w:rPr>
        <w:drawing>
          <wp:inline distT="0" distB="0" distL="0" distR="0" wp14:anchorId="71D401A1" wp14:editId="518A8478">
            <wp:extent cx="2714625" cy="2392095"/>
            <wp:effectExtent l="0" t="0" r="0" b="8255"/>
            <wp:docPr id="1870442724" name="Billede 7" descr="Et billede, der indeholder skærmbillede, tekst, smartphon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42724" name="Billede 7" descr="Et billede, der indeholder skærmbillede, tekst, smartphone&#10;&#10;AI-genereret indhold kan være ukorrek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7015" cy="2394201"/>
                    </a:xfrm>
                    <a:prstGeom prst="rect">
                      <a:avLst/>
                    </a:prstGeom>
                    <a:noFill/>
                    <a:ln>
                      <a:noFill/>
                    </a:ln>
                  </pic:spPr>
                </pic:pic>
              </a:graphicData>
            </a:graphic>
          </wp:inline>
        </w:drawing>
      </w:r>
      <w:r>
        <w:rPr>
          <w:rFonts w:cs="Arial"/>
          <w:noProof/>
          <w:color w:val="000000"/>
          <w:bdr w:val="none" w:sz="0" w:space="0" w:color="auto" w:frame="1"/>
        </w:rPr>
        <w:drawing>
          <wp:inline distT="0" distB="0" distL="0" distR="0" wp14:anchorId="3BE76D96" wp14:editId="43473183">
            <wp:extent cx="5486400" cy="2979420"/>
            <wp:effectExtent l="0" t="0" r="0" b="0"/>
            <wp:docPr id="1749006230" name="Billede 8" descr="Et billede, der indeholder tekst, skærmbillede, software, Computeriko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06230" name="Billede 8" descr="Et billede, der indeholder tekst, skærmbillede, software, Computerikon&#10;&#10;AI-genereret indhold kan være ukorrek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79420"/>
                    </a:xfrm>
                    <a:prstGeom prst="rect">
                      <a:avLst/>
                    </a:prstGeom>
                    <a:noFill/>
                    <a:ln>
                      <a:noFill/>
                    </a:ln>
                  </pic:spPr>
                </pic:pic>
              </a:graphicData>
            </a:graphic>
          </wp:inline>
        </w:drawing>
      </w:r>
    </w:p>
    <w:p w14:paraId="71727200" w14:textId="4A08C889" w:rsidR="00134DEF" w:rsidRPr="00002AF4" w:rsidRDefault="00951866">
      <w:pPr>
        <w:rPr>
          <w:lang w:val="da-DK"/>
        </w:rPr>
      </w:pPr>
      <w:r w:rsidRPr="00002AF4">
        <w:rPr>
          <w:lang w:val="da-DK"/>
        </w:rPr>
        <w:lastRenderedPageBreak/>
        <w:t>Sæt tekst ind med tekstværktøjet og navngiv knappen. Du kan f.eks. kalde den “Start Game”.</w:t>
      </w:r>
    </w:p>
    <w:p w14:paraId="5D0A8DD2" w14:textId="77777777" w:rsidR="00002AF4" w:rsidRDefault="00002AF4">
      <w:pPr>
        <w:rPr>
          <w:lang w:val="da-DK"/>
        </w:rPr>
      </w:pPr>
      <w:r>
        <w:rPr>
          <w:rFonts w:cs="Arial"/>
          <w:noProof/>
          <w:color w:val="000000"/>
          <w:bdr w:val="none" w:sz="0" w:space="0" w:color="auto" w:frame="1"/>
        </w:rPr>
        <w:drawing>
          <wp:inline distT="0" distB="0" distL="0" distR="0" wp14:anchorId="631CC380" wp14:editId="474D699E">
            <wp:extent cx="5486400" cy="2794000"/>
            <wp:effectExtent l="0" t="0" r="0" b="6350"/>
            <wp:docPr id="655951930" name="Billede 9" descr="Et billede, der indeholder tekst, skærmbillede, display/skærm/fremvisning, softwar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51930" name="Billede 9" descr="Et billede, der indeholder tekst, skærmbillede, display/skærm/fremvisning, software&#10;&#10;AI-genereret indhold kan være ukorrek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682CF871" w14:textId="77777777" w:rsidR="00002AF4" w:rsidRDefault="00002AF4">
      <w:pPr>
        <w:rPr>
          <w:lang w:val="da-DK"/>
        </w:rPr>
      </w:pPr>
      <w:r>
        <w:rPr>
          <w:rFonts w:cs="Arial"/>
          <w:noProof/>
          <w:color w:val="000000"/>
          <w:bdr w:val="none" w:sz="0" w:space="0" w:color="auto" w:frame="1"/>
        </w:rPr>
        <w:drawing>
          <wp:inline distT="0" distB="0" distL="0" distR="0" wp14:anchorId="7A0FD479" wp14:editId="24BBAE7F">
            <wp:extent cx="3343275" cy="2438400"/>
            <wp:effectExtent l="0" t="0" r="9525" b="0"/>
            <wp:docPr id="313315264" name="Billede 10" descr="Et billede, der indeholder tekst, skærmbillede, software, Computeriko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15264" name="Billede 10" descr="Et billede, der indeholder tekst, skærmbillede, software, Computerikon&#10;&#10;AI-genereret indhold kan være ukorrek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438400"/>
                    </a:xfrm>
                    <a:prstGeom prst="rect">
                      <a:avLst/>
                    </a:prstGeom>
                    <a:noFill/>
                    <a:ln>
                      <a:noFill/>
                    </a:ln>
                  </pic:spPr>
                </pic:pic>
              </a:graphicData>
            </a:graphic>
          </wp:inline>
        </w:drawing>
      </w:r>
    </w:p>
    <w:p w14:paraId="235617AD" w14:textId="77777777" w:rsidR="00002AF4" w:rsidRDefault="00002AF4">
      <w:pPr>
        <w:rPr>
          <w:lang w:val="da-DK"/>
        </w:rPr>
      </w:pPr>
    </w:p>
    <w:p w14:paraId="2D00F378" w14:textId="77777777" w:rsidR="00002AF4" w:rsidRDefault="00002AF4">
      <w:pPr>
        <w:rPr>
          <w:lang w:val="da-DK"/>
        </w:rPr>
      </w:pPr>
    </w:p>
    <w:p w14:paraId="5CCD1A3F" w14:textId="77777777" w:rsidR="00002AF4" w:rsidRDefault="00002AF4">
      <w:pPr>
        <w:rPr>
          <w:lang w:val="da-DK"/>
        </w:rPr>
      </w:pPr>
    </w:p>
    <w:p w14:paraId="750AE89B" w14:textId="77777777" w:rsidR="00002AF4" w:rsidRDefault="00002AF4">
      <w:pPr>
        <w:rPr>
          <w:lang w:val="da-DK"/>
        </w:rPr>
      </w:pPr>
    </w:p>
    <w:p w14:paraId="5E87BDC2" w14:textId="77777777" w:rsidR="00002AF4" w:rsidRDefault="00002AF4">
      <w:pPr>
        <w:rPr>
          <w:lang w:val="da-DK"/>
        </w:rPr>
      </w:pPr>
    </w:p>
    <w:p w14:paraId="2607A420" w14:textId="77777777" w:rsidR="00002AF4" w:rsidRDefault="00002AF4">
      <w:pPr>
        <w:rPr>
          <w:lang w:val="da-DK"/>
        </w:rPr>
      </w:pPr>
    </w:p>
    <w:p w14:paraId="65ACFA5D" w14:textId="77777777" w:rsidR="00002AF4" w:rsidRDefault="00002AF4">
      <w:pPr>
        <w:rPr>
          <w:lang w:val="da-DK"/>
        </w:rPr>
      </w:pPr>
    </w:p>
    <w:p w14:paraId="7ADBE9C2" w14:textId="0E301547" w:rsidR="00134DEF" w:rsidRPr="00002AF4" w:rsidRDefault="00951866">
      <w:pPr>
        <w:rPr>
          <w:lang w:val="da-DK"/>
        </w:rPr>
      </w:pPr>
      <w:r w:rsidRPr="00002AF4">
        <w:rPr>
          <w:lang w:val="da-DK"/>
        </w:rPr>
        <w:lastRenderedPageBreak/>
        <w:t xml:space="preserve">Lav også knapperne </w:t>
      </w:r>
      <w:proofErr w:type="spellStart"/>
      <w:r w:rsidRPr="00002AF4">
        <w:rPr>
          <w:lang w:val="da-DK"/>
        </w:rPr>
        <w:t>Difficulty</w:t>
      </w:r>
      <w:proofErr w:type="spellEnd"/>
      <w:r w:rsidRPr="00002AF4">
        <w:rPr>
          <w:lang w:val="da-DK"/>
        </w:rPr>
        <w:t xml:space="preserve"> og Highscore.</w:t>
      </w:r>
    </w:p>
    <w:p w14:paraId="61A3A0F9" w14:textId="6EC3E6ED" w:rsidR="00134DEF" w:rsidRDefault="00002AF4">
      <w:pPr>
        <w:rPr>
          <w:lang w:val="da-DK"/>
        </w:rPr>
      </w:pPr>
      <w:r>
        <w:rPr>
          <w:rFonts w:cs="Arial"/>
          <w:noProof/>
          <w:color w:val="000000"/>
          <w:bdr w:val="none" w:sz="0" w:space="0" w:color="auto" w:frame="1"/>
        </w:rPr>
        <w:drawing>
          <wp:inline distT="0" distB="0" distL="0" distR="0" wp14:anchorId="2A707D95" wp14:editId="5424AECE">
            <wp:extent cx="4705350" cy="868638"/>
            <wp:effectExtent l="0" t="0" r="0" b="8255"/>
            <wp:docPr id="133897359" name="Billede 11" descr="Et billede, der indeholder tekst, Font/skrifttype, skærmbillede, desig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7359" name="Billede 11" descr="Et billede, der indeholder tekst, Font/skrifttype, skærmbillede, design&#10;&#10;AI-genereret indhold kan være ukorrek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505" cy="873836"/>
                    </a:xfrm>
                    <a:prstGeom prst="rect">
                      <a:avLst/>
                    </a:prstGeom>
                    <a:noFill/>
                    <a:ln>
                      <a:noFill/>
                    </a:ln>
                  </pic:spPr>
                </pic:pic>
              </a:graphicData>
            </a:graphic>
          </wp:inline>
        </w:drawing>
      </w:r>
    </w:p>
    <w:p w14:paraId="6B114735" w14:textId="1E52E89C" w:rsidR="00002AF4" w:rsidRPr="00002AF4" w:rsidRDefault="00002AF4">
      <w:pPr>
        <w:rPr>
          <w:lang w:val="da-DK"/>
        </w:rPr>
      </w:pPr>
      <w:r>
        <w:rPr>
          <w:rFonts w:cs="Arial"/>
          <w:noProof/>
          <w:color w:val="000000"/>
          <w:bdr w:val="none" w:sz="0" w:space="0" w:color="auto" w:frame="1"/>
        </w:rPr>
        <w:drawing>
          <wp:inline distT="0" distB="0" distL="0" distR="0" wp14:anchorId="00C486F7" wp14:editId="13AA989A">
            <wp:extent cx="4686300" cy="893868"/>
            <wp:effectExtent l="0" t="0" r="0" b="1905"/>
            <wp:docPr id="1942918568" name="Billede 12" descr="Et billede, der indeholder tekst, Font/skrifttype, skærmbilled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18568" name="Billede 12" descr="Et billede, der indeholder tekst, Font/skrifttype, skærmbillede&#10;&#10;AI-genereret indhold kan være ukorrek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6056" cy="895729"/>
                    </a:xfrm>
                    <a:prstGeom prst="rect">
                      <a:avLst/>
                    </a:prstGeom>
                    <a:noFill/>
                    <a:ln>
                      <a:noFill/>
                    </a:ln>
                  </pic:spPr>
                </pic:pic>
              </a:graphicData>
            </a:graphic>
          </wp:inline>
        </w:drawing>
      </w:r>
    </w:p>
    <w:p w14:paraId="5D636711" w14:textId="77777777" w:rsidR="00134DEF" w:rsidRPr="00002AF4" w:rsidRDefault="00951866">
      <w:pPr>
        <w:rPr>
          <w:lang w:val="da-DK"/>
        </w:rPr>
      </w:pPr>
      <w:r w:rsidRPr="00002AF4">
        <w:rPr>
          <w:lang w:val="da-DK"/>
        </w:rPr>
        <w:t>Nu skulle du gerne have alle knapper klar!</w:t>
      </w:r>
    </w:p>
    <w:p w14:paraId="0D91D73F" w14:textId="77777777" w:rsidR="00002AF4" w:rsidRDefault="00002AF4">
      <w:pPr>
        <w:rPr>
          <w:lang w:val="da-DK"/>
        </w:rPr>
      </w:pPr>
      <w:r>
        <w:rPr>
          <w:rFonts w:cs="Arial"/>
          <w:noProof/>
          <w:color w:val="000000"/>
          <w:bdr w:val="none" w:sz="0" w:space="0" w:color="auto" w:frame="1"/>
        </w:rPr>
        <w:drawing>
          <wp:inline distT="0" distB="0" distL="0" distR="0" wp14:anchorId="18769697" wp14:editId="1D680AAC">
            <wp:extent cx="3838575" cy="1533525"/>
            <wp:effectExtent l="0" t="0" r="9525" b="9525"/>
            <wp:docPr id="185308254" name="Billede 13" descr="Et billede, der indeholder tekst, skærmbilled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8254" name="Billede 13" descr="Et billede, der indeholder tekst, skærmbillede&#10;&#10;AI-genereret indhold kan være ukorrek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1533525"/>
                    </a:xfrm>
                    <a:prstGeom prst="rect">
                      <a:avLst/>
                    </a:prstGeom>
                    <a:noFill/>
                    <a:ln>
                      <a:noFill/>
                    </a:ln>
                  </pic:spPr>
                </pic:pic>
              </a:graphicData>
            </a:graphic>
          </wp:inline>
        </w:drawing>
      </w:r>
    </w:p>
    <w:p w14:paraId="26177DE5" w14:textId="77777777" w:rsidR="00002AF4" w:rsidRDefault="00002AF4">
      <w:pPr>
        <w:rPr>
          <w:lang w:val="da-DK"/>
        </w:rPr>
      </w:pPr>
    </w:p>
    <w:p w14:paraId="793F42C6" w14:textId="77777777" w:rsidR="00002AF4" w:rsidRDefault="00002AF4">
      <w:pPr>
        <w:rPr>
          <w:lang w:val="da-DK"/>
        </w:rPr>
      </w:pPr>
    </w:p>
    <w:p w14:paraId="6FA26495" w14:textId="77777777" w:rsidR="00002AF4" w:rsidRDefault="00002AF4">
      <w:pPr>
        <w:rPr>
          <w:lang w:val="da-DK"/>
        </w:rPr>
      </w:pPr>
    </w:p>
    <w:p w14:paraId="5C70AE8D" w14:textId="77777777" w:rsidR="00002AF4" w:rsidRDefault="00002AF4">
      <w:pPr>
        <w:rPr>
          <w:lang w:val="da-DK"/>
        </w:rPr>
      </w:pPr>
    </w:p>
    <w:p w14:paraId="1BF37DD2" w14:textId="77777777" w:rsidR="00002AF4" w:rsidRDefault="00002AF4">
      <w:pPr>
        <w:rPr>
          <w:lang w:val="da-DK"/>
        </w:rPr>
      </w:pPr>
    </w:p>
    <w:p w14:paraId="004D5D8B" w14:textId="77777777" w:rsidR="00002AF4" w:rsidRDefault="00002AF4">
      <w:pPr>
        <w:rPr>
          <w:lang w:val="da-DK"/>
        </w:rPr>
      </w:pPr>
    </w:p>
    <w:p w14:paraId="2EE245D9" w14:textId="77777777" w:rsidR="00002AF4" w:rsidRDefault="00002AF4">
      <w:pPr>
        <w:rPr>
          <w:lang w:val="da-DK"/>
        </w:rPr>
      </w:pPr>
    </w:p>
    <w:p w14:paraId="095802E6" w14:textId="77777777" w:rsidR="00002AF4" w:rsidRDefault="00002AF4">
      <w:pPr>
        <w:rPr>
          <w:lang w:val="da-DK"/>
        </w:rPr>
      </w:pPr>
    </w:p>
    <w:p w14:paraId="4ACCC291" w14:textId="77777777" w:rsidR="00002AF4" w:rsidRDefault="00002AF4">
      <w:pPr>
        <w:rPr>
          <w:lang w:val="da-DK"/>
        </w:rPr>
      </w:pPr>
    </w:p>
    <w:p w14:paraId="3DC90290" w14:textId="77777777" w:rsidR="00002AF4" w:rsidRDefault="00002AF4">
      <w:pPr>
        <w:rPr>
          <w:lang w:val="da-DK"/>
        </w:rPr>
      </w:pPr>
    </w:p>
    <w:p w14:paraId="7B0148A8" w14:textId="77777777" w:rsidR="00002AF4" w:rsidRDefault="00002AF4">
      <w:pPr>
        <w:rPr>
          <w:lang w:val="da-DK"/>
        </w:rPr>
      </w:pPr>
    </w:p>
    <w:p w14:paraId="5D1FBAC2" w14:textId="77777777" w:rsidR="00002AF4" w:rsidRDefault="00002AF4">
      <w:pPr>
        <w:rPr>
          <w:lang w:val="da-DK"/>
        </w:rPr>
      </w:pPr>
    </w:p>
    <w:p w14:paraId="4AF6D48F" w14:textId="7B4D3CBB" w:rsidR="00134DEF" w:rsidRPr="00002AF4" w:rsidRDefault="00951866">
      <w:pPr>
        <w:rPr>
          <w:lang w:val="da-DK"/>
        </w:rPr>
      </w:pPr>
      <w:r w:rsidRPr="00002AF4">
        <w:rPr>
          <w:lang w:val="da-DK"/>
        </w:rPr>
        <w:lastRenderedPageBreak/>
        <w:t>Sæt knapperne i den rigtige højde og rækkefølge.</w:t>
      </w:r>
    </w:p>
    <w:p w14:paraId="22D60EB1" w14:textId="77777777" w:rsidR="00002AF4" w:rsidRDefault="00002AF4">
      <w:pPr>
        <w:pStyle w:val="Overskrift1"/>
        <w:rPr>
          <w:lang w:val="da-DK"/>
        </w:rPr>
      </w:pPr>
      <w:r>
        <w:rPr>
          <w:rFonts w:ascii="Arial" w:hAnsi="Arial" w:cs="Arial"/>
          <w:noProof/>
          <w:color w:val="000000"/>
          <w:sz w:val="22"/>
          <w:szCs w:val="22"/>
          <w:bdr w:val="none" w:sz="0" w:space="0" w:color="auto" w:frame="1"/>
        </w:rPr>
        <w:drawing>
          <wp:inline distT="0" distB="0" distL="0" distR="0" wp14:anchorId="247FCB3E" wp14:editId="689E841D">
            <wp:extent cx="2286000" cy="3781065"/>
            <wp:effectExtent l="0" t="0" r="0" b="0"/>
            <wp:docPr id="892420515" name="Billede 14" descr="Et billede, der indeholder tekst, skærmbillede, diagram, Font/skrifttyp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0515" name="Billede 14" descr="Et billede, der indeholder tekst, skærmbillede, diagram, Font/skrifttype&#10;&#10;AI-genereret indhold kan være ukorrek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1617" cy="3806896"/>
                    </a:xfrm>
                    <a:prstGeom prst="rect">
                      <a:avLst/>
                    </a:prstGeom>
                    <a:noFill/>
                    <a:ln>
                      <a:noFill/>
                    </a:ln>
                  </pic:spPr>
                </pic:pic>
              </a:graphicData>
            </a:graphic>
          </wp:inline>
        </w:drawing>
      </w:r>
    </w:p>
    <w:p w14:paraId="520B9870" w14:textId="39F5B964" w:rsidR="00134DEF" w:rsidRPr="00002AF4" w:rsidRDefault="00002AF4">
      <w:pPr>
        <w:pStyle w:val="Overskrift1"/>
        <w:rPr>
          <w:lang w:val="da-DK"/>
        </w:rPr>
      </w:pPr>
      <w:r>
        <w:rPr>
          <w:lang w:val="da-DK"/>
        </w:rPr>
        <w:br/>
      </w:r>
      <w:r w:rsidR="00951866" w:rsidRPr="00002AF4">
        <w:rPr>
          <w:lang w:val="da-DK"/>
        </w:rPr>
        <w:t>⚙</w:t>
      </w:r>
      <w:r w:rsidR="00951866">
        <w:t>️</w:t>
      </w:r>
      <w:r w:rsidR="00951866" w:rsidRPr="00002AF4">
        <w:rPr>
          <w:lang w:val="da-DK"/>
        </w:rPr>
        <w:t xml:space="preserve"> 3. Programmer dine knapper</w:t>
      </w:r>
    </w:p>
    <w:p w14:paraId="21E3E984" w14:textId="77777777" w:rsidR="00134DEF" w:rsidRPr="00002AF4" w:rsidRDefault="00951866">
      <w:pPr>
        <w:rPr>
          <w:lang w:val="da-DK"/>
        </w:rPr>
      </w:pPr>
      <w:r w:rsidRPr="00002AF4">
        <w:rPr>
          <w:lang w:val="da-DK"/>
        </w:rPr>
        <w:t>Vælg knappen “</w:t>
      </w:r>
      <w:proofErr w:type="spellStart"/>
      <w:r w:rsidRPr="00002AF4">
        <w:rPr>
          <w:lang w:val="da-DK"/>
        </w:rPr>
        <w:t>knap_startGame</w:t>
      </w:r>
      <w:proofErr w:type="spellEnd"/>
      <w:r w:rsidRPr="00002AF4">
        <w:rPr>
          <w:lang w:val="da-DK"/>
        </w:rPr>
        <w:t>”.</w:t>
      </w:r>
    </w:p>
    <w:p w14:paraId="77508C2D" w14:textId="77777777" w:rsidR="00002AF4" w:rsidRDefault="00002AF4">
      <w:pPr>
        <w:rPr>
          <w:lang w:val="da-DK"/>
        </w:rPr>
      </w:pPr>
      <w:r>
        <w:rPr>
          <w:rFonts w:cs="Arial"/>
          <w:noProof/>
          <w:color w:val="000000"/>
          <w:bdr w:val="none" w:sz="0" w:space="0" w:color="auto" w:frame="1"/>
        </w:rPr>
        <w:drawing>
          <wp:inline distT="0" distB="0" distL="0" distR="0" wp14:anchorId="2A3EDF2E" wp14:editId="7801C095">
            <wp:extent cx="3743325" cy="2352675"/>
            <wp:effectExtent l="0" t="0" r="9525" b="9525"/>
            <wp:docPr id="723813049" name="Billede 15" descr="Et billede, der indeholder tekst, skærmbillede, diagram, Computeriko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13049" name="Billede 15" descr="Et billede, der indeholder tekst, skærmbillede, diagram, Computerikon&#10;&#10;AI-genereret indhold kan være ukorrek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2352675"/>
                    </a:xfrm>
                    <a:prstGeom prst="rect">
                      <a:avLst/>
                    </a:prstGeom>
                    <a:noFill/>
                    <a:ln>
                      <a:noFill/>
                    </a:ln>
                  </pic:spPr>
                </pic:pic>
              </a:graphicData>
            </a:graphic>
          </wp:inline>
        </w:drawing>
      </w:r>
    </w:p>
    <w:p w14:paraId="7653050A" w14:textId="77777777" w:rsidR="00002AF4" w:rsidRDefault="00002AF4">
      <w:pPr>
        <w:rPr>
          <w:lang w:val="da-DK"/>
        </w:rPr>
      </w:pPr>
    </w:p>
    <w:p w14:paraId="7ECC8600" w14:textId="681E87F7" w:rsidR="00134DEF" w:rsidRPr="00002AF4" w:rsidRDefault="00951866">
      <w:pPr>
        <w:rPr>
          <w:lang w:val="da-DK"/>
        </w:rPr>
      </w:pPr>
      <w:r w:rsidRPr="00002AF4">
        <w:rPr>
          <w:lang w:val="da-DK"/>
        </w:rPr>
        <w:lastRenderedPageBreak/>
        <w:t xml:space="preserve">Brug blokken: Når denne </w:t>
      </w:r>
      <w:proofErr w:type="spellStart"/>
      <w:r w:rsidRPr="00002AF4">
        <w:rPr>
          <w:lang w:val="da-DK"/>
        </w:rPr>
        <w:t>sprite</w:t>
      </w:r>
      <w:proofErr w:type="spellEnd"/>
      <w:r w:rsidRPr="00002AF4">
        <w:rPr>
          <w:lang w:val="da-DK"/>
        </w:rPr>
        <w:t xml:space="preserve"> klikkes → Send besked: Start Game</w:t>
      </w:r>
    </w:p>
    <w:p w14:paraId="49607C73" w14:textId="2A1BAB23" w:rsidR="00002AF4" w:rsidRDefault="00002AF4">
      <w:pPr>
        <w:rPr>
          <w:lang w:val="da-DK"/>
        </w:rPr>
      </w:pPr>
      <w:r>
        <w:rPr>
          <w:rFonts w:cs="Arial"/>
          <w:noProof/>
          <w:color w:val="000000"/>
          <w:bdr w:val="none" w:sz="0" w:space="0" w:color="auto" w:frame="1"/>
        </w:rPr>
        <w:drawing>
          <wp:inline distT="0" distB="0" distL="0" distR="0" wp14:anchorId="46440B55" wp14:editId="50FD6CFA">
            <wp:extent cx="2305050" cy="1581150"/>
            <wp:effectExtent l="0" t="0" r="0" b="0"/>
            <wp:docPr id="203695970" name="Billede 16" descr="Et billede, der indeholder tekst, Font/skrifttype, skærmbillede, gu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5970" name="Billede 16" descr="Et billede, der indeholder tekst, Font/skrifttype, skærmbillede, gul&#10;&#10;AI-genereret indhold kan være ukorrek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1581150"/>
                    </a:xfrm>
                    <a:prstGeom prst="rect">
                      <a:avLst/>
                    </a:prstGeom>
                    <a:noFill/>
                    <a:ln>
                      <a:noFill/>
                    </a:ln>
                  </pic:spPr>
                </pic:pic>
              </a:graphicData>
            </a:graphic>
          </wp:inline>
        </w:drawing>
      </w:r>
      <w:r>
        <w:rPr>
          <w:lang w:val="da-DK"/>
        </w:rPr>
        <w:t xml:space="preserve">      </w:t>
      </w:r>
      <w:r>
        <w:rPr>
          <w:rFonts w:cs="Arial"/>
          <w:noProof/>
          <w:color w:val="000000"/>
          <w:bdr w:val="none" w:sz="0" w:space="0" w:color="auto" w:frame="1"/>
        </w:rPr>
        <w:drawing>
          <wp:inline distT="0" distB="0" distL="0" distR="0" wp14:anchorId="7ED3310D" wp14:editId="4AADD275">
            <wp:extent cx="2238375" cy="1495425"/>
            <wp:effectExtent l="0" t="0" r="9525" b="9525"/>
            <wp:docPr id="1264224560" name="Billede 17" descr="Et billede, der indeholder tekst, skærmbillede, Font/skrifttyp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4560" name="Billede 17" descr="Et billede, der indeholder tekst, skærmbillede, Font/skrifttype&#10;&#10;AI-genereret indhold kan være ukorrek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495425"/>
                    </a:xfrm>
                    <a:prstGeom prst="rect">
                      <a:avLst/>
                    </a:prstGeom>
                    <a:noFill/>
                    <a:ln>
                      <a:noFill/>
                    </a:ln>
                  </pic:spPr>
                </pic:pic>
              </a:graphicData>
            </a:graphic>
          </wp:inline>
        </w:drawing>
      </w:r>
    </w:p>
    <w:p w14:paraId="624E49B6" w14:textId="2CF4E0CA" w:rsidR="00134DEF" w:rsidRPr="00002AF4" w:rsidRDefault="00951866">
      <w:pPr>
        <w:rPr>
          <w:lang w:val="da-DK"/>
        </w:rPr>
      </w:pPr>
      <w:r w:rsidRPr="00002AF4">
        <w:rPr>
          <w:lang w:val="da-DK"/>
        </w:rPr>
        <w:t>Sæt logikken op:</w:t>
      </w:r>
      <w:r w:rsidRPr="00002AF4">
        <w:rPr>
          <w:lang w:val="da-DK"/>
        </w:rPr>
        <w:br/>
        <w:t xml:space="preserve">- </w:t>
      </w:r>
      <w:r>
        <w:t>🔴</w:t>
      </w:r>
      <w:r w:rsidRPr="00002AF4">
        <w:rPr>
          <w:lang w:val="da-DK"/>
        </w:rPr>
        <w:t xml:space="preserve"> Rød kasse: Vis knapper og placer dem</w:t>
      </w:r>
      <w:r w:rsidRPr="00002AF4">
        <w:rPr>
          <w:lang w:val="da-DK"/>
        </w:rPr>
        <w:br/>
        <w:t xml:space="preserve">- </w:t>
      </w:r>
      <w:r>
        <w:t>🟢</w:t>
      </w:r>
      <w:r w:rsidRPr="00002AF4">
        <w:rPr>
          <w:lang w:val="da-DK"/>
        </w:rPr>
        <w:t xml:space="preserve"> Grøn kasse: Send besked når man klikker</w:t>
      </w:r>
      <w:r w:rsidRPr="00002AF4">
        <w:rPr>
          <w:lang w:val="da-DK"/>
        </w:rPr>
        <w:br/>
      </w:r>
      <w:r w:rsidRPr="00002AF4">
        <w:rPr>
          <w:lang w:val="da-DK"/>
        </w:rPr>
        <w:t xml:space="preserve">- </w:t>
      </w:r>
      <w:r>
        <w:t>🔵</w:t>
      </w:r>
      <w:r w:rsidRPr="00002AF4">
        <w:rPr>
          <w:lang w:val="da-DK"/>
        </w:rPr>
        <w:t xml:space="preserve"> Blå kasse: Skjul knappen ved klik</w:t>
      </w:r>
      <w:r w:rsidRPr="00002AF4">
        <w:rPr>
          <w:lang w:val="da-DK"/>
        </w:rPr>
        <w:br/>
        <w:t>- ⚫ Sort kasse: Vis den igen hvis nødvendig</w:t>
      </w:r>
    </w:p>
    <w:p w14:paraId="0FD0DE26" w14:textId="77777777" w:rsidR="00002AF4" w:rsidRDefault="00002AF4">
      <w:pPr>
        <w:rPr>
          <w:lang w:val="da-DK"/>
        </w:rPr>
      </w:pPr>
      <w:r>
        <w:rPr>
          <w:rFonts w:cs="Arial"/>
          <w:noProof/>
          <w:color w:val="000000"/>
          <w:bdr w:val="none" w:sz="0" w:space="0" w:color="auto" w:frame="1"/>
        </w:rPr>
        <w:drawing>
          <wp:inline distT="0" distB="0" distL="0" distR="0" wp14:anchorId="2CD09782" wp14:editId="4AAA3B97">
            <wp:extent cx="5486400" cy="2498725"/>
            <wp:effectExtent l="0" t="0" r="0" b="0"/>
            <wp:docPr id="1822765323" name="Billede 18" descr="Et billede, der indeholder skærmbillede, tekst, Rektangel, Farverig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5323" name="Billede 18" descr="Et billede, der indeholder skærmbillede, tekst, Rektangel, Farverigt&#10;&#10;AI-genereret indhold kan være ukorrek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498725"/>
                    </a:xfrm>
                    <a:prstGeom prst="rect">
                      <a:avLst/>
                    </a:prstGeom>
                    <a:noFill/>
                    <a:ln>
                      <a:noFill/>
                    </a:ln>
                  </pic:spPr>
                </pic:pic>
              </a:graphicData>
            </a:graphic>
          </wp:inline>
        </w:drawing>
      </w:r>
    </w:p>
    <w:p w14:paraId="0575D375" w14:textId="77777777" w:rsidR="00002AF4" w:rsidRDefault="00002AF4">
      <w:pPr>
        <w:rPr>
          <w:lang w:val="da-DK"/>
        </w:rPr>
      </w:pPr>
    </w:p>
    <w:p w14:paraId="259584B8" w14:textId="77777777" w:rsidR="00002AF4" w:rsidRDefault="00002AF4">
      <w:pPr>
        <w:rPr>
          <w:lang w:val="da-DK"/>
        </w:rPr>
      </w:pPr>
    </w:p>
    <w:p w14:paraId="5721C8FD" w14:textId="77777777" w:rsidR="00002AF4" w:rsidRDefault="00002AF4">
      <w:pPr>
        <w:rPr>
          <w:lang w:val="da-DK"/>
        </w:rPr>
      </w:pPr>
    </w:p>
    <w:p w14:paraId="1BB9C862" w14:textId="77777777" w:rsidR="00002AF4" w:rsidRDefault="00002AF4">
      <w:pPr>
        <w:rPr>
          <w:lang w:val="da-DK"/>
        </w:rPr>
      </w:pPr>
    </w:p>
    <w:p w14:paraId="2E84DE89" w14:textId="77777777" w:rsidR="00002AF4" w:rsidRDefault="00002AF4">
      <w:pPr>
        <w:rPr>
          <w:lang w:val="da-DK"/>
        </w:rPr>
      </w:pPr>
    </w:p>
    <w:p w14:paraId="2A9DC073" w14:textId="77777777" w:rsidR="00002AF4" w:rsidRDefault="00002AF4">
      <w:pPr>
        <w:rPr>
          <w:lang w:val="da-DK"/>
        </w:rPr>
      </w:pPr>
    </w:p>
    <w:p w14:paraId="164DBCC9" w14:textId="77777777" w:rsidR="00002AF4" w:rsidRDefault="00002AF4">
      <w:pPr>
        <w:rPr>
          <w:lang w:val="da-DK"/>
        </w:rPr>
      </w:pPr>
    </w:p>
    <w:p w14:paraId="59D1FEB1" w14:textId="77777777" w:rsidR="00002AF4" w:rsidRDefault="00002AF4">
      <w:pPr>
        <w:rPr>
          <w:lang w:val="da-DK"/>
        </w:rPr>
      </w:pPr>
    </w:p>
    <w:p w14:paraId="60FA2E52" w14:textId="209045C9" w:rsidR="00134DEF" w:rsidRDefault="00951866">
      <w:pPr>
        <w:rPr>
          <w:lang w:val="da-DK"/>
        </w:rPr>
      </w:pPr>
      <w:r w:rsidRPr="00002AF4">
        <w:rPr>
          <w:lang w:val="da-DK"/>
        </w:rPr>
        <w:lastRenderedPageBreak/>
        <w:t>Lav lignende kode til dine andre knapper – det virker på samme måde:</w:t>
      </w:r>
    </w:p>
    <w:p w14:paraId="652E14E6" w14:textId="17EF23F3" w:rsidR="00002AF4" w:rsidRPr="00002AF4" w:rsidRDefault="00002AF4">
      <w:pPr>
        <w:rPr>
          <w:lang w:val="da-DK"/>
        </w:rPr>
      </w:pPr>
      <w:proofErr w:type="spellStart"/>
      <w:r>
        <w:rPr>
          <w:lang w:val="da-DK"/>
        </w:rPr>
        <w:t>Difficulty</w:t>
      </w:r>
      <w:proofErr w:type="spellEnd"/>
      <w:r>
        <w:rPr>
          <w:lang w:val="da-DK"/>
        </w:rPr>
        <w:t xml:space="preserve"> knap:</w:t>
      </w:r>
    </w:p>
    <w:p w14:paraId="7084375B" w14:textId="77777777" w:rsidR="00002AF4" w:rsidRDefault="00002AF4">
      <w:pPr>
        <w:pStyle w:val="Overskrift1"/>
        <w:rPr>
          <w:lang w:val="da-DK"/>
        </w:rPr>
      </w:pPr>
      <w:r>
        <w:rPr>
          <w:rFonts w:ascii="Arial" w:hAnsi="Arial" w:cs="Arial"/>
          <w:noProof/>
          <w:color w:val="000000"/>
          <w:sz w:val="22"/>
          <w:szCs w:val="22"/>
          <w:bdr w:val="none" w:sz="0" w:space="0" w:color="auto" w:frame="1"/>
        </w:rPr>
        <w:drawing>
          <wp:inline distT="0" distB="0" distL="0" distR="0" wp14:anchorId="4F9A9AF0" wp14:editId="3D2CEBBA">
            <wp:extent cx="2952750" cy="1197259"/>
            <wp:effectExtent l="0" t="0" r="0" b="3175"/>
            <wp:docPr id="491616829" name="Billede 19" descr="Et billede, der indeholder skærmbillede, teks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16829" name="Billede 19" descr="Et billede, der indeholder skærmbillede, tekst&#10;&#10;AI-genereret indhold kan være ukorrek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9280" cy="1199907"/>
                    </a:xfrm>
                    <a:prstGeom prst="rect">
                      <a:avLst/>
                    </a:prstGeom>
                    <a:noFill/>
                    <a:ln>
                      <a:noFill/>
                    </a:ln>
                  </pic:spPr>
                </pic:pic>
              </a:graphicData>
            </a:graphic>
          </wp:inline>
        </w:drawing>
      </w:r>
    </w:p>
    <w:p w14:paraId="638E9709" w14:textId="68251AD9" w:rsidR="00002AF4" w:rsidRDefault="00002AF4" w:rsidP="00002AF4">
      <w:pPr>
        <w:rPr>
          <w:lang w:val="da-DK"/>
        </w:rPr>
      </w:pPr>
      <w:r>
        <w:rPr>
          <w:rFonts w:cs="Arial"/>
          <w:noProof/>
          <w:color w:val="000000"/>
          <w:bdr w:val="none" w:sz="0" w:space="0" w:color="auto" w:frame="1"/>
        </w:rPr>
        <w:drawing>
          <wp:inline distT="0" distB="0" distL="0" distR="0" wp14:anchorId="420B8C91" wp14:editId="5DE4A8B1">
            <wp:extent cx="4219575" cy="2018949"/>
            <wp:effectExtent l="0" t="0" r="0" b="635"/>
            <wp:docPr id="818439152" name="Billede 20" descr="Et billede, der indeholder skærmbillede, gul, Farverigt, Elektrisk blå&#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39152" name="Billede 20" descr="Et billede, der indeholder skærmbillede, gul, Farverigt, Elektrisk blå&#10;&#10;AI-genereret indhold kan være ukorrek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1784" cy="2039145"/>
                    </a:xfrm>
                    <a:prstGeom prst="rect">
                      <a:avLst/>
                    </a:prstGeom>
                    <a:noFill/>
                    <a:ln>
                      <a:noFill/>
                    </a:ln>
                  </pic:spPr>
                </pic:pic>
              </a:graphicData>
            </a:graphic>
          </wp:inline>
        </w:drawing>
      </w:r>
    </w:p>
    <w:p w14:paraId="7B153CA0" w14:textId="18DCA94F" w:rsidR="00002AF4" w:rsidRDefault="00002AF4" w:rsidP="00002AF4">
      <w:pPr>
        <w:rPr>
          <w:lang w:val="da-DK"/>
        </w:rPr>
      </w:pPr>
      <w:r>
        <w:rPr>
          <w:lang w:val="da-DK"/>
        </w:rPr>
        <w:t>Highscore knap:</w:t>
      </w:r>
    </w:p>
    <w:p w14:paraId="0796ED8B" w14:textId="2CADE545" w:rsidR="00002AF4" w:rsidRDefault="00002AF4" w:rsidP="00002AF4">
      <w:pPr>
        <w:rPr>
          <w:lang w:val="da-DK"/>
        </w:rPr>
      </w:pPr>
      <w:r>
        <w:rPr>
          <w:rFonts w:cs="Arial"/>
          <w:noProof/>
          <w:color w:val="000000"/>
          <w:bdr w:val="none" w:sz="0" w:space="0" w:color="auto" w:frame="1"/>
        </w:rPr>
        <w:drawing>
          <wp:inline distT="0" distB="0" distL="0" distR="0" wp14:anchorId="1CC671DE" wp14:editId="264162BB">
            <wp:extent cx="3838575" cy="1476375"/>
            <wp:effectExtent l="0" t="0" r="9525" b="9525"/>
            <wp:docPr id="1989515819" name="Billede 21" descr="Et billede, der indeholder tekst, skærmbilled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15819" name="Billede 21" descr="Et billede, der indeholder tekst, skærmbillede&#10;&#10;AI-genereret indhold kan være ukorrek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1476375"/>
                    </a:xfrm>
                    <a:prstGeom prst="rect">
                      <a:avLst/>
                    </a:prstGeom>
                    <a:noFill/>
                    <a:ln>
                      <a:noFill/>
                    </a:ln>
                  </pic:spPr>
                </pic:pic>
              </a:graphicData>
            </a:graphic>
          </wp:inline>
        </w:drawing>
      </w:r>
    </w:p>
    <w:p w14:paraId="759140D3" w14:textId="55C51781" w:rsidR="00002AF4" w:rsidRDefault="00002AF4" w:rsidP="00002AF4">
      <w:pPr>
        <w:rPr>
          <w:lang w:val="da-DK"/>
        </w:rPr>
      </w:pPr>
      <w:r>
        <w:rPr>
          <w:rFonts w:cs="Arial"/>
          <w:noProof/>
          <w:color w:val="000000"/>
          <w:bdr w:val="none" w:sz="0" w:space="0" w:color="auto" w:frame="1"/>
        </w:rPr>
        <w:drawing>
          <wp:inline distT="0" distB="0" distL="0" distR="0" wp14:anchorId="5AB733DD" wp14:editId="2FA61DE0">
            <wp:extent cx="4314825" cy="2011357"/>
            <wp:effectExtent l="0" t="0" r="0" b="8255"/>
            <wp:docPr id="1360901247" name="Billede 22" descr="Et billede, der indeholder skærmbillede, diagram, Farverigt, gu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1247" name="Billede 22" descr="Et billede, der indeholder skærmbillede, diagram, Farverigt, gul&#10;&#10;AI-genereret indhold kan være ukorrek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4612" cy="2029904"/>
                    </a:xfrm>
                    <a:prstGeom prst="rect">
                      <a:avLst/>
                    </a:prstGeom>
                    <a:noFill/>
                    <a:ln>
                      <a:noFill/>
                    </a:ln>
                  </pic:spPr>
                </pic:pic>
              </a:graphicData>
            </a:graphic>
          </wp:inline>
        </w:drawing>
      </w:r>
    </w:p>
    <w:p w14:paraId="0B11DD0A" w14:textId="19CC0DDC" w:rsidR="00002AF4" w:rsidRDefault="00002AF4" w:rsidP="00002AF4">
      <w:pPr>
        <w:rPr>
          <w:lang w:val="da-DK"/>
        </w:rPr>
      </w:pPr>
      <w:proofErr w:type="spellStart"/>
      <w:r>
        <w:rPr>
          <w:lang w:val="da-DK"/>
        </w:rPr>
        <w:lastRenderedPageBreak/>
        <w:t>Easy</w:t>
      </w:r>
      <w:proofErr w:type="spellEnd"/>
      <w:r>
        <w:rPr>
          <w:lang w:val="da-DK"/>
        </w:rPr>
        <w:t xml:space="preserve"> knap:</w:t>
      </w:r>
    </w:p>
    <w:p w14:paraId="3D1F084F" w14:textId="48D7DA56" w:rsidR="00002AF4" w:rsidRDefault="00002AF4" w:rsidP="00002AF4">
      <w:pPr>
        <w:rPr>
          <w:lang w:val="da-DK"/>
        </w:rPr>
      </w:pPr>
      <w:r>
        <w:rPr>
          <w:rFonts w:cs="Arial"/>
          <w:noProof/>
          <w:color w:val="000000"/>
          <w:bdr w:val="none" w:sz="0" w:space="0" w:color="auto" w:frame="1"/>
        </w:rPr>
        <w:drawing>
          <wp:inline distT="0" distB="0" distL="0" distR="0" wp14:anchorId="1F91C4D0" wp14:editId="1ED26FE8">
            <wp:extent cx="3114675" cy="1236596"/>
            <wp:effectExtent l="0" t="0" r="0" b="1905"/>
            <wp:docPr id="1845836501" name="Billede 23" descr="Et billede, der indeholder skærmbillede, teks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36501" name="Billede 23" descr="Et billede, der indeholder skærmbillede, tekst&#10;&#10;AI-genereret indhold kan være ukorrek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6663" cy="1237385"/>
                    </a:xfrm>
                    <a:prstGeom prst="rect">
                      <a:avLst/>
                    </a:prstGeom>
                    <a:noFill/>
                    <a:ln>
                      <a:noFill/>
                    </a:ln>
                  </pic:spPr>
                </pic:pic>
              </a:graphicData>
            </a:graphic>
          </wp:inline>
        </w:drawing>
      </w:r>
    </w:p>
    <w:p w14:paraId="5BC7ABC4" w14:textId="51DF6797" w:rsidR="00002AF4" w:rsidRDefault="00002AF4" w:rsidP="00002AF4">
      <w:pPr>
        <w:rPr>
          <w:lang w:val="da-DK"/>
        </w:rPr>
      </w:pPr>
      <w:r>
        <w:rPr>
          <w:rFonts w:cs="Arial"/>
          <w:noProof/>
          <w:color w:val="000000"/>
          <w:bdr w:val="none" w:sz="0" w:space="0" w:color="auto" w:frame="1"/>
        </w:rPr>
        <w:drawing>
          <wp:inline distT="0" distB="0" distL="0" distR="0" wp14:anchorId="2377EFF3" wp14:editId="376E4A27">
            <wp:extent cx="4842145" cy="2257425"/>
            <wp:effectExtent l="0" t="0" r="0" b="0"/>
            <wp:docPr id="1011597433" name="Billede 24" descr="Et billede, der indeholder skærmbillede, diagram, gul, Font/skrifttyp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97433" name="Billede 24" descr="Et billede, der indeholder skærmbillede, diagram, gul, Font/skrifttype&#10;&#10;AI-genereret indhold kan være ukorrek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9517" cy="2260862"/>
                    </a:xfrm>
                    <a:prstGeom prst="rect">
                      <a:avLst/>
                    </a:prstGeom>
                    <a:noFill/>
                    <a:ln>
                      <a:noFill/>
                    </a:ln>
                  </pic:spPr>
                </pic:pic>
              </a:graphicData>
            </a:graphic>
          </wp:inline>
        </w:drawing>
      </w:r>
    </w:p>
    <w:p w14:paraId="0FBA9743" w14:textId="6A0C0FC3" w:rsidR="00002AF4" w:rsidRDefault="00002AF4" w:rsidP="00002AF4">
      <w:pPr>
        <w:rPr>
          <w:lang w:val="da-DK"/>
        </w:rPr>
      </w:pPr>
      <w:r>
        <w:rPr>
          <w:lang w:val="da-DK"/>
        </w:rPr>
        <w:t>Medium knap:</w:t>
      </w:r>
    </w:p>
    <w:p w14:paraId="173E0C80" w14:textId="2355632E" w:rsidR="00002AF4" w:rsidRDefault="00002AF4" w:rsidP="00002AF4">
      <w:pPr>
        <w:rPr>
          <w:lang w:val="da-DK"/>
        </w:rPr>
      </w:pPr>
      <w:r>
        <w:rPr>
          <w:rFonts w:cs="Arial"/>
          <w:noProof/>
          <w:color w:val="000000"/>
          <w:bdr w:val="none" w:sz="0" w:space="0" w:color="auto" w:frame="1"/>
        </w:rPr>
        <w:drawing>
          <wp:inline distT="0" distB="0" distL="0" distR="0" wp14:anchorId="07416DFB" wp14:editId="4B910C18">
            <wp:extent cx="3048000" cy="1172901"/>
            <wp:effectExtent l="0" t="0" r="0" b="8255"/>
            <wp:docPr id="930641086" name="Billede 25" descr="Et billede, der indeholder tekst, skærmbilled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1086" name="Billede 25" descr="Et billede, der indeholder tekst, skærmbillede&#10;&#10;AI-genereret indhold kan være ukorrek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1277" cy="1174162"/>
                    </a:xfrm>
                    <a:prstGeom prst="rect">
                      <a:avLst/>
                    </a:prstGeom>
                    <a:noFill/>
                    <a:ln>
                      <a:noFill/>
                    </a:ln>
                  </pic:spPr>
                </pic:pic>
              </a:graphicData>
            </a:graphic>
          </wp:inline>
        </w:drawing>
      </w:r>
    </w:p>
    <w:p w14:paraId="23D9AD09" w14:textId="09E869B8" w:rsidR="00002AF4" w:rsidRDefault="00002AF4" w:rsidP="00002AF4">
      <w:pPr>
        <w:rPr>
          <w:lang w:val="da-DK"/>
        </w:rPr>
      </w:pPr>
      <w:r>
        <w:rPr>
          <w:rFonts w:cs="Arial"/>
          <w:noProof/>
          <w:color w:val="000000"/>
          <w:bdr w:val="none" w:sz="0" w:space="0" w:color="auto" w:frame="1"/>
        </w:rPr>
        <w:drawing>
          <wp:inline distT="0" distB="0" distL="0" distR="0" wp14:anchorId="09548524" wp14:editId="7F46C82A">
            <wp:extent cx="4817045" cy="2371725"/>
            <wp:effectExtent l="0" t="0" r="3175" b="0"/>
            <wp:docPr id="339229374" name="Billede 26" descr="Et billede, der indeholder skærmbillede, gul, diagram, Farverig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29374" name="Billede 26" descr="Et billede, der indeholder skærmbillede, gul, diagram, Farverigt&#10;&#10;AI-genereret indhold kan være ukorrek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2915" cy="2379539"/>
                    </a:xfrm>
                    <a:prstGeom prst="rect">
                      <a:avLst/>
                    </a:prstGeom>
                    <a:noFill/>
                    <a:ln>
                      <a:noFill/>
                    </a:ln>
                  </pic:spPr>
                </pic:pic>
              </a:graphicData>
            </a:graphic>
          </wp:inline>
        </w:drawing>
      </w:r>
    </w:p>
    <w:p w14:paraId="7A7EE350" w14:textId="6C7CF031" w:rsidR="00002AF4" w:rsidRDefault="00002AF4" w:rsidP="00002AF4">
      <w:pPr>
        <w:rPr>
          <w:lang w:val="da-DK"/>
        </w:rPr>
      </w:pPr>
      <w:r>
        <w:rPr>
          <w:lang w:val="da-DK"/>
        </w:rPr>
        <w:lastRenderedPageBreak/>
        <w:t>Hard knap:</w:t>
      </w:r>
    </w:p>
    <w:p w14:paraId="6EEC6103" w14:textId="4F10E727" w:rsidR="00002AF4" w:rsidRDefault="00002AF4" w:rsidP="00002AF4">
      <w:pPr>
        <w:rPr>
          <w:lang w:val="da-DK"/>
        </w:rPr>
      </w:pPr>
      <w:r>
        <w:rPr>
          <w:rFonts w:cs="Arial"/>
          <w:noProof/>
          <w:color w:val="000000"/>
          <w:bdr w:val="none" w:sz="0" w:space="0" w:color="auto" w:frame="1"/>
        </w:rPr>
        <w:drawing>
          <wp:inline distT="0" distB="0" distL="0" distR="0" wp14:anchorId="11E20E7C" wp14:editId="0502F63C">
            <wp:extent cx="2946868" cy="1114425"/>
            <wp:effectExtent l="0" t="0" r="6350" b="0"/>
            <wp:docPr id="530284050" name="Billede 27" descr="Et billede, der indeholder skærmbillede, teks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84050" name="Billede 27" descr="Et billede, der indeholder skærmbillede, tekst&#10;&#10;AI-genereret indhold kan være ukorrek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5021" cy="1117508"/>
                    </a:xfrm>
                    <a:prstGeom prst="rect">
                      <a:avLst/>
                    </a:prstGeom>
                    <a:noFill/>
                    <a:ln>
                      <a:noFill/>
                    </a:ln>
                  </pic:spPr>
                </pic:pic>
              </a:graphicData>
            </a:graphic>
          </wp:inline>
        </w:drawing>
      </w:r>
    </w:p>
    <w:p w14:paraId="1A8A2E0D" w14:textId="0BDB6685" w:rsidR="00002AF4" w:rsidRDefault="00002AF4" w:rsidP="00002AF4">
      <w:pPr>
        <w:rPr>
          <w:lang w:val="da-DK"/>
        </w:rPr>
      </w:pPr>
      <w:r>
        <w:rPr>
          <w:rFonts w:cs="Arial"/>
          <w:noProof/>
          <w:color w:val="000000"/>
          <w:bdr w:val="none" w:sz="0" w:space="0" w:color="auto" w:frame="1"/>
        </w:rPr>
        <w:drawing>
          <wp:inline distT="0" distB="0" distL="0" distR="0" wp14:anchorId="50B4C207" wp14:editId="488D268C">
            <wp:extent cx="6021659" cy="2714625"/>
            <wp:effectExtent l="0" t="0" r="0" b="0"/>
            <wp:docPr id="112998040" name="Billede 28" descr="Et billede, der indeholder skærmbillede, tekst, diagram, Elektrisk blå&#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8040" name="Billede 28" descr="Et billede, der indeholder skærmbillede, tekst, diagram, Elektrisk blå&#10;&#10;AI-genereret indhold kan være ukorrek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25348" cy="2716288"/>
                    </a:xfrm>
                    <a:prstGeom prst="rect">
                      <a:avLst/>
                    </a:prstGeom>
                    <a:noFill/>
                    <a:ln>
                      <a:noFill/>
                    </a:ln>
                  </pic:spPr>
                </pic:pic>
              </a:graphicData>
            </a:graphic>
          </wp:inline>
        </w:drawing>
      </w:r>
    </w:p>
    <w:p w14:paraId="5E58243F" w14:textId="58321372" w:rsidR="00002AF4" w:rsidRDefault="00002AF4" w:rsidP="00002AF4">
      <w:pPr>
        <w:rPr>
          <w:lang w:val="da-DK"/>
        </w:rPr>
      </w:pPr>
      <w:r>
        <w:rPr>
          <w:lang w:val="da-DK"/>
        </w:rPr>
        <w:t>Highscore back-knappen:</w:t>
      </w:r>
    </w:p>
    <w:p w14:paraId="4D774E60" w14:textId="3099E876" w:rsidR="00002AF4" w:rsidRDefault="00002AF4" w:rsidP="00002AF4">
      <w:pPr>
        <w:rPr>
          <w:lang w:val="da-DK"/>
        </w:rPr>
      </w:pPr>
      <w:r>
        <w:rPr>
          <w:rFonts w:cs="Arial"/>
          <w:noProof/>
          <w:color w:val="000000"/>
          <w:bdr w:val="none" w:sz="0" w:space="0" w:color="auto" w:frame="1"/>
        </w:rPr>
        <w:drawing>
          <wp:inline distT="0" distB="0" distL="0" distR="0" wp14:anchorId="38A56B4F" wp14:editId="2A1A12D3">
            <wp:extent cx="3028950" cy="1122403"/>
            <wp:effectExtent l="0" t="0" r="0" b="1905"/>
            <wp:docPr id="1848305028" name="Billede 29" descr="Et billede, der indeholder skærmbillede, tekst&#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5028" name="Billede 29" descr="Et billede, der indeholder skærmbillede, tekst&#10;&#10;AI-genereret indhold kan være ukorrek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5062" cy="1124668"/>
                    </a:xfrm>
                    <a:prstGeom prst="rect">
                      <a:avLst/>
                    </a:prstGeom>
                    <a:noFill/>
                    <a:ln>
                      <a:noFill/>
                    </a:ln>
                  </pic:spPr>
                </pic:pic>
              </a:graphicData>
            </a:graphic>
          </wp:inline>
        </w:drawing>
      </w:r>
    </w:p>
    <w:p w14:paraId="4FAE4F62" w14:textId="2F470C32" w:rsidR="00002AF4" w:rsidRDefault="00002AF4" w:rsidP="00002AF4">
      <w:pPr>
        <w:rPr>
          <w:lang w:val="da-DK"/>
        </w:rPr>
      </w:pPr>
      <w:r>
        <w:rPr>
          <w:rFonts w:cs="Arial"/>
          <w:noProof/>
          <w:color w:val="000000"/>
          <w:bdr w:val="none" w:sz="0" w:space="0" w:color="auto" w:frame="1"/>
        </w:rPr>
        <w:drawing>
          <wp:inline distT="0" distB="0" distL="0" distR="0" wp14:anchorId="4788AA18" wp14:editId="7C40EA45">
            <wp:extent cx="6045788" cy="1571625"/>
            <wp:effectExtent l="0" t="0" r="0" b="0"/>
            <wp:docPr id="1503777963" name="Billede 30" descr="Et billede, der indeholder tekst, skærmbillede, Font/skrifttype, Elektrisk blå&#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77963" name="Billede 30" descr="Et billede, der indeholder tekst, skærmbillede, Font/skrifttype, Elektrisk blå&#10;&#10;AI-genereret indhold kan være ukorrek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47184" cy="1571988"/>
                    </a:xfrm>
                    <a:prstGeom prst="rect">
                      <a:avLst/>
                    </a:prstGeom>
                    <a:noFill/>
                    <a:ln>
                      <a:noFill/>
                    </a:ln>
                  </pic:spPr>
                </pic:pic>
              </a:graphicData>
            </a:graphic>
          </wp:inline>
        </w:drawing>
      </w:r>
    </w:p>
    <w:p w14:paraId="47A621F6" w14:textId="77777777" w:rsidR="00002AF4" w:rsidRDefault="00002AF4" w:rsidP="00002AF4">
      <w:pPr>
        <w:rPr>
          <w:lang w:val="da-DK"/>
        </w:rPr>
      </w:pPr>
    </w:p>
    <w:p w14:paraId="007FED93" w14:textId="77777777" w:rsidR="00002AF4" w:rsidRDefault="00002AF4" w:rsidP="00002AF4">
      <w:pPr>
        <w:rPr>
          <w:lang w:val="da-DK"/>
        </w:rPr>
      </w:pPr>
    </w:p>
    <w:p w14:paraId="593E82C3" w14:textId="602E6FCF" w:rsidR="00134DEF" w:rsidRPr="00002AF4" w:rsidRDefault="00951866">
      <w:pPr>
        <w:pStyle w:val="Overskrift1"/>
        <w:rPr>
          <w:lang w:val="da-DK"/>
        </w:rPr>
      </w:pPr>
      <w:r w:rsidRPr="00002AF4">
        <w:rPr>
          <w:lang w:val="da-DK"/>
        </w:rPr>
        <w:lastRenderedPageBreak/>
        <w:t>✨</w:t>
      </w:r>
      <w:r w:rsidRPr="00002AF4">
        <w:rPr>
          <w:lang w:val="da-DK"/>
        </w:rPr>
        <w:t xml:space="preserve"> 4. Gør knapperne sjovere med animation og lyd!</w:t>
      </w:r>
    </w:p>
    <w:p w14:paraId="70251AF0" w14:textId="45653D03" w:rsidR="00951866" w:rsidRDefault="00951866">
      <w:pPr>
        <w:rPr>
          <w:lang w:val="da-DK"/>
        </w:rPr>
      </w:pPr>
      <w:r>
        <w:t>🔁</w:t>
      </w:r>
      <w:r w:rsidRPr="00951866">
        <w:rPr>
          <w:b/>
          <w:bCs/>
          <w:lang w:val="da-DK"/>
        </w:rPr>
        <w:t xml:space="preserve"> Animation:</w:t>
      </w:r>
      <w:r w:rsidRPr="00951866">
        <w:rPr>
          <w:lang w:val="da-DK"/>
        </w:rPr>
        <w:br/>
        <w:t>Start med at d</w:t>
      </w:r>
      <w:r>
        <w:rPr>
          <w:lang w:val="da-DK"/>
        </w:rPr>
        <w:t>uplikere dit kostume til knappen:</w:t>
      </w:r>
    </w:p>
    <w:p w14:paraId="3DCB6BAE" w14:textId="76F01B01" w:rsidR="00951866" w:rsidRPr="00951866" w:rsidRDefault="00951866">
      <w:pPr>
        <w:rPr>
          <w:lang w:val="da-DK"/>
        </w:rPr>
      </w:pPr>
      <w:r>
        <w:rPr>
          <w:rFonts w:cs="Arial"/>
          <w:b/>
          <w:bCs/>
          <w:noProof/>
          <w:color w:val="000000"/>
          <w:bdr w:val="none" w:sz="0" w:space="0" w:color="auto" w:frame="1"/>
        </w:rPr>
        <w:drawing>
          <wp:inline distT="0" distB="0" distL="0" distR="0" wp14:anchorId="6B3BF282" wp14:editId="7A635C4C">
            <wp:extent cx="3895725" cy="1657350"/>
            <wp:effectExtent l="0" t="0" r="9525" b="0"/>
            <wp:docPr id="1885829705" name="Billede 32" descr="Et billede, der indeholder tekst, skærmbillede, Font/skrifttype, nummer/ta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29705" name="Billede 32" descr="Et billede, der indeholder tekst, skærmbillede, Font/skrifttype, nummer/tal&#10;&#10;AI-genereret indhold kan være ukorrek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5725" cy="1657350"/>
                    </a:xfrm>
                    <a:prstGeom prst="rect">
                      <a:avLst/>
                    </a:prstGeom>
                    <a:noFill/>
                    <a:ln>
                      <a:noFill/>
                    </a:ln>
                  </pic:spPr>
                </pic:pic>
              </a:graphicData>
            </a:graphic>
          </wp:inline>
        </w:drawing>
      </w:r>
    </w:p>
    <w:p w14:paraId="1522B2D6" w14:textId="77777777" w:rsidR="00951866" w:rsidRDefault="00951866">
      <w:pPr>
        <w:rPr>
          <w:lang w:val="da-DK"/>
        </w:rPr>
      </w:pPr>
    </w:p>
    <w:p w14:paraId="29304A4F" w14:textId="0DE237E2" w:rsidR="00951866" w:rsidRDefault="00951866">
      <w:pPr>
        <w:rPr>
          <w:lang w:val="da-DK"/>
        </w:rPr>
      </w:pPr>
      <w:r>
        <w:rPr>
          <w:lang w:val="da-DK"/>
        </w:rPr>
        <w:t xml:space="preserve">Sæt for eksempel en anden farve tekst og </w:t>
      </w:r>
      <w:proofErr w:type="spellStart"/>
      <w:r>
        <w:rPr>
          <w:lang w:val="da-DK"/>
        </w:rPr>
        <w:t>outline</w:t>
      </w:r>
      <w:proofErr w:type="spellEnd"/>
      <w:r>
        <w:rPr>
          <w:lang w:val="da-DK"/>
        </w:rPr>
        <w:t xml:space="preserve"> farve</w:t>
      </w:r>
    </w:p>
    <w:p w14:paraId="58194C6F" w14:textId="0667998F" w:rsidR="00951866" w:rsidRDefault="00951866">
      <w:pPr>
        <w:rPr>
          <w:lang w:val="da-DK"/>
        </w:rPr>
      </w:pPr>
      <w:r>
        <w:rPr>
          <w:rFonts w:cs="Arial"/>
          <w:b/>
          <w:bCs/>
          <w:noProof/>
          <w:color w:val="000000"/>
          <w:bdr w:val="none" w:sz="0" w:space="0" w:color="auto" w:frame="1"/>
        </w:rPr>
        <w:drawing>
          <wp:inline distT="0" distB="0" distL="0" distR="0" wp14:anchorId="53E0B98B" wp14:editId="0EC47FE5">
            <wp:extent cx="5067300" cy="3578194"/>
            <wp:effectExtent l="0" t="0" r="0" b="3810"/>
            <wp:docPr id="618205086" name="Billede 33" descr="Et billede, der indeholder tekst, skærmbillede, Font/skrifttype, display/skærm/fremvisning&#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05086" name="Billede 33" descr="Et billede, der indeholder tekst, skærmbillede, Font/skrifttype, display/skærm/fremvisning&#10;&#10;AI-genereret indhold kan være ukorrek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76964" cy="3585018"/>
                    </a:xfrm>
                    <a:prstGeom prst="rect">
                      <a:avLst/>
                    </a:prstGeom>
                    <a:noFill/>
                    <a:ln>
                      <a:noFill/>
                    </a:ln>
                  </pic:spPr>
                </pic:pic>
              </a:graphicData>
            </a:graphic>
          </wp:inline>
        </w:drawing>
      </w:r>
    </w:p>
    <w:p w14:paraId="62EE84FF" w14:textId="77777777" w:rsidR="00951866" w:rsidRDefault="00951866">
      <w:pPr>
        <w:rPr>
          <w:lang w:val="da-DK"/>
        </w:rPr>
      </w:pPr>
    </w:p>
    <w:p w14:paraId="530D3F40" w14:textId="77777777" w:rsidR="00951866" w:rsidRDefault="00951866">
      <w:pPr>
        <w:rPr>
          <w:lang w:val="da-DK"/>
        </w:rPr>
      </w:pPr>
    </w:p>
    <w:p w14:paraId="436B5919" w14:textId="77777777" w:rsidR="00951866" w:rsidRDefault="00951866">
      <w:pPr>
        <w:rPr>
          <w:lang w:val="da-DK"/>
        </w:rPr>
      </w:pPr>
    </w:p>
    <w:p w14:paraId="7EBC7D48" w14:textId="77777777" w:rsidR="00951866" w:rsidRPr="00951866" w:rsidRDefault="00951866">
      <w:pPr>
        <w:rPr>
          <w:lang w:val="da-DK"/>
        </w:rPr>
      </w:pPr>
    </w:p>
    <w:p w14:paraId="0CFEC774" w14:textId="7F34D261" w:rsidR="00951866" w:rsidRPr="00951866" w:rsidRDefault="00951866" w:rsidP="00951866">
      <w:pPr>
        <w:rPr>
          <w:rFonts w:ascii="Segoe UI Emoji" w:hAnsi="Segoe UI Emoji" w:cs="Segoe UI Emoji"/>
          <w:lang w:val="da-DK"/>
        </w:rPr>
      </w:pPr>
      <w:r w:rsidRPr="00951866">
        <w:rPr>
          <w:rFonts w:ascii="Segoe UI Emoji" w:hAnsi="Segoe UI Emoji" w:cs="Segoe UI Emoji"/>
        </w:rPr>
        <w:lastRenderedPageBreak/>
        <w:t>🎭</w:t>
      </w:r>
      <w:r w:rsidRPr="00951866">
        <w:rPr>
          <w:rFonts w:ascii="Segoe UI Emoji" w:hAnsi="Segoe UI Emoji" w:cs="Segoe UI Emoji"/>
          <w:lang w:val="da-DK"/>
        </w:rPr>
        <w:t xml:space="preserve"> få knappen til at skifte udseende når musen er over den</w:t>
      </w:r>
      <w:r>
        <w:rPr>
          <w:rFonts w:ascii="Segoe UI Emoji" w:hAnsi="Segoe UI Emoji" w:cs="Segoe UI Emoji"/>
          <w:lang w:val="da-DK"/>
        </w:rPr>
        <w:t xml:space="preserve"> og bevæge sig når man trykker på den</w:t>
      </w:r>
      <w:r w:rsidRPr="00951866">
        <w:rPr>
          <w:rFonts w:ascii="Segoe UI Emoji" w:hAnsi="Segoe UI Emoji" w:cs="Segoe UI Emoji"/>
          <w:lang w:val="da-DK"/>
        </w:rPr>
        <w:t>.</w:t>
      </w:r>
    </w:p>
    <w:p w14:paraId="1F74D92D" w14:textId="3CB1D32A" w:rsidR="00951866" w:rsidRPr="00951866" w:rsidRDefault="00951866" w:rsidP="00951866">
      <w:pPr>
        <w:rPr>
          <w:lang w:val="da-DK"/>
        </w:rPr>
      </w:pPr>
      <w:r w:rsidRPr="00951866">
        <w:rPr>
          <w:rFonts w:ascii="Segoe UI Emoji" w:hAnsi="Segoe UI Emoji" w:cs="Segoe UI Emoji"/>
          <w:b/>
          <w:bCs/>
          <w:lang w:val="da-DK"/>
        </w:rPr>
        <w:t>🔴</w:t>
      </w:r>
      <w:r w:rsidRPr="00951866">
        <w:rPr>
          <w:b/>
          <w:bCs/>
          <w:lang w:val="da-DK"/>
        </w:rPr>
        <w:t xml:space="preserve"> Rød kasse:</w:t>
      </w:r>
      <w:r w:rsidRPr="00951866">
        <w:rPr>
          <w:lang w:val="da-DK"/>
        </w:rPr>
        <w:br/>
        <w:t>Få knappen til at lave en lille "hoppe-animation", når man trykker!</w:t>
      </w:r>
      <w:r w:rsidRPr="00951866">
        <w:rPr>
          <w:lang w:val="da-DK"/>
        </w:rPr>
        <w:br/>
        <w:t xml:space="preserve">Brug to “Sæt størrelse til” blokke med en “Vent” imellem – og husk at sætte dem </w:t>
      </w:r>
      <w:r w:rsidRPr="00951866">
        <w:rPr>
          <w:b/>
          <w:bCs/>
          <w:lang w:val="da-DK"/>
        </w:rPr>
        <w:t>før</w:t>
      </w:r>
      <w:r w:rsidRPr="00951866">
        <w:rPr>
          <w:lang w:val="da-DK"/>
        </w:rPr>
        <w:t xml:space="preserve"> du sender beskeden videre.</w:t>
      </w:r>
    </w:p>
    <w:p w14:paraId="60BC5655" w14:textId="77777777" w:rsidR="00951866" w:rsidRPr="00951866" w:rsidRDefault="00951866" w:rsidP="00951866">
      <w:pPr>
        <w:rPr>
          <w:lang w:val="da-DK"/>
        </w:rPr>
      </w:pPr>
      <w:r w:rsidRPr="00951866">
        <w:rPr>
          <w:rFonts w:ascii="Segoe UI Emoji" w:hAnsi="Segoe UI Emoji" w:cs="Segoe UI Emoji"/>
          <w:b/>
          <w:bCs/>
          <w:lang w:val="da-DK"/>
        </w:rPr>
        <w:t>🟢</w:t>
      </w:r>
      <w:r w:rsidRPr="00951866">
        <w:rPr>
          <w:b/>
          <w:bCs/>
          <w:lang w:val="da-DK"/>
        </w:rPr>
        <w:t xml:space="preserve"> Grøn kasse:</w:t>
      </w:r>
      <w:r w:rsidRPr="00951866">
        <w:rPr>
          <w:lang w:val="da-DK"/>
        </w:rPr>
        <w:br/>
        <w:t>Få knappen til at skifte udseende, når musen holdes over den.</w:t>
      </w:r>
      <w:r w:rsidRPr="00951866">
        <w:rPr>
          <w:lang w:val="da-DK"/>
        </w:rPr>
        <w:br/>
        <w:t>Blokken tjekker hele tiden, om musen rører ved knappen – og skifter så mellem to kostumer.</w:t>
      </w:r>
    </w:p>
    <w:p w14:paraId="60915CAF" w14:textId="601725D6" w:rsidR="00134DEF" w:rsidRDefault="00951866">
      <w:pPr>
        <w:rPr>
          <w:lang w:val="da-DK"/>
        </w:rPr>
      </w:pPr>
      <w:r>
        <w:rPr>
          <w:rFonts w:cs="Arial"/>
          <w:b/>
          <w:bCs/>
          <w:noProof/>
          <w:color w:val="000000"/>
          <w:bdr w:val="none" w:sz="0" w:space="0" w:color="auto" w:frame="1"/>
        </w:rPr>
        <w:drawing>
          <wp:inline distT="0" distB="0" distL="0" distR="0" wp14:anchorId="1C592BE4" wp14:editId="2A6329E1">
            <wp:extent cx="2867025" cy="4800600"/>
            <wp:effectExtent l="0" t="0" r="9525" b="0"/>
            <wp:docPr id="1819403534" name="Billede 34" descr="Et billede, der indeholder tekst, skærmbillede, Font/skrifttype, design&#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03534" name="Billede 34" descr="Et billede, der indeholder tekst, skærmbillede, Font/skrifttype, design&#10;&#10;AI-genereret indhold kan være ukorrek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4800600"/>
                    </a:xfrm>
                    <a:prstGeom prst="rect">
                      <a:avLst/>
                    </a:prstGeom>
                    <a:noFill/>
                    <a:ln>
                      <a:noFill/>
                    </a:ln>
                  </pic:spPr>
                </pic:pic>
              </a:graphicData>
            </a:graphic>
          </wp:inline>
        </w:drawing>
      </w:r>
    </w:p>
    <w:p w14:paraId="730BA955" w14:textId="77777777" w:rsidR="00951866" w:rsidRDefault="00951866">
      <w:pPr>
        <w:rPr>
          <w:lang w:val="da-DK"/>
        </w:rPr>
      </w:pPr>
    </w:p>
    <w:p w14:paraId="07328C48" w14:textId="04BD73AF" w:rsidR="00951866" w:rsidRPr="00951866" w:rsidRDefault="00951866">
      <w:pPr>
        <w:rPr>
          <w:lang w:val="da-DK"/>
        </w:rPr>
      </w:pPr>
      <w:r w:rsidRPr="00951866">
        <w:rPr>
          <w:lang w:val="da-DK"/>
        </w:rPr>
        <w:t>Gentag nu på alle dine knapper</w:t>
      </w:r>
    </w:p>
    <w:p w14:paraId="1E319A11" w14:textId="77777777" w:rsidR="00951866" w:rsidRPr="00951866" w:rsidRDefault="00951866">
      <w:pPr>
        <w:rPr>
          <w:lang w:val="da-DK"/>
        </w:rPr>
      </w:pPr>
    </w:p>
    <w:p w14:paraId="6D2C1FA6" w14:textId="77777777" w:rsidR="00951866" w:rsidRPr="00951866" w:rsidRDefault="00951866">
      <w:pPr>
        <w:rPr>
          <w:lang w:val="da-DK"/>
        </w:rPr>
      </w:pPr>
    </w:p>
    <w:p w14:paraId="7E713499" w14:textId="77777777" w:rsidR="00951866" w:rsidRPr="00951866" w:rsidRDefault="00951866">
      <w:pPr>
        <w:rPr>
          <w:lang w:val="da-DK"/>
        </w:rPr>
      </w:pPr>
    </w:p>
    <w:p w14:paraId="439D8DF3" w14:textId="50C70755" w:rsidR="00134DEF" w:rsidRPr="00002AF4" w:rsidRDefault="00951866">
      <w:pPr>
        <w:rPr>
          <w:lang w:val="da-DK"/>
        </w:rPr>
      </w:pPr>
      <w:r>
        <w:t>🔊</w:t>
      </w:r>
      <w:r w:rsidRPr="00951866">
        <w:rPr>
          <w:b/>
          <w:bCs/>
          <w:lang w:val="da-DK"/>
        </w:rPr>
        <w:t xml:space="preserve"> Lyd:</w:t>
      </w:r>
      <w:r w:rsidRPr="00002AF4">
        <w:rPr>
          <w:lang w:val="da-DK"/>
        </w:rPr>
        <w:br/>
        <w:t>Tilføj blokken “Spil lyden” først, fx en klik-lyd. Du kan vælge en sjov lyd eller optage din egen!</w:t>
      </w:r>
    </w:p>
    <w:p w14:paraId="4F6959FA" w14:textId="77777777" w:rsidR="00951866" w:rsidRDefault="00951866">
      <w:pPr>
        <w:pStyle w:val="Overskrift2"/>
        <w:rPr>
          <w:rFonts w:ascii="Arial" w:eastAsiaTheme="minorEastAsia" w:hAnsi="Arial" w:cstheme="minorBidi"/>
          <w:b w:val="0"/>
          <w:bCs w:val="0"/>
          <w:color w:val="auto"/>
          <w:sz w:val="22"/>
          <w:szCs w:val="22"/>
          <w:lang w:val="da-DK"/>
        </w:rPr>
      </w:pPr>
      <w:r w:rsidRPr="00951866">
        <w:rPr>
          <w:rFonts w:ascii="Arial" w:eastAsiaTheme="minorEastAsia" w:hAnsi="Arial" w:cstheme="minorBidi"/>
          <w:b w:val="0"/>
          <w:bCs w:val="0"/>
          <w:color w:val="auto"/>
          <w:sz w:val="22"/>
          <w:szCs w:val="22"/>
        </w:rPr>
        <w:drawing>
          <wp:inline distT="0" distB="0" distL="0" distR="0" wp14:anchorId="202D983A" wp14:editId="0B374D3F">
            <wp:extent cx="1666875" cy="2209800"/>
            <wp:effectExtent l="0" t="0" r="9525" b="0"/>
            <wp:docPr id="2118270067" name="Billede 36"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70067" name="Billede 36" descr="Et billede, der indeholder tekst, skærmbillede, Font/skrifttype, logo&#10;&#10;AI-genereret indhold kan være ukorre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6875" cy="2209800"/>
                    </a:xfrm>
                    <a:prstGeom prst="rect">
                      <a:avLst/>
                    </a:prstGeom>
                    <a:noFill/>
                    <a:ln>
                      <a:noFill/>
                    </a:ln>
                  </pic:spPr>
                </pic:pic>
              </a:graphicData>
            </a:graphic>
          </wp:inline>
        </w:drawing>
      </w:r>
      <w:r w:rsidRPr="00951866">
        <w:rPr>
          <w:rFonts w:ascii="Arial" w:eastAsiaTheme="minorEastAsia" w:hAnsi="Arial" w:cstheme="minorBidi"/>
          <w:b w:val="0"/>
          <w:bCs w:val="0"/>
          <w:color w:val="auto"/>
          <w:sz w:val="22"/>
          <w:szCs w:val="22"/>
          <w:lang w:val="da-DK"/>
        </w:rPr>
        <w:t xml:space="preserve"> </w:t>
      </w:r>
    </w:p>
    <w:p w14:paraId="7B06DE15" w14:textId="77777777" w:rsidR="00951866" w:rsidRDefault="00951866">
      <w:pPr>
        <w:pStyle w:val="Overskrift2"/>
        <w:rPr>
          <w:rFonts w:ascii="Arial" w:eastAsiaTheme="minorEastAsia" w:hAnsi="Arial" w:cstheme="minorBidi"/>
          <w:b w:val="0"/>
          <w:bCs w:val="0"/>
          <w:color w:val="auto"/>
          <w:sz w:val="22"/>
          <w:szCs w:val="22"/>
          <w:lang w:val="da-DK"/>
        </w:rPr>
      </w:pPr>
    </w:p>
    <w:p w14:paraId="670117E3" w14:textId="17ADA104" w:rsidR="00134DEF" w:rsidRPr="00002AF4" w:rsidRDefault="00951866">
      <w:pPr>
        <w:pStyle w:val="Overskrift2"/>
        <w:rPr>
          <w:lang w:val="da-DK"/>
        </w:rPr>
      </w:pPr>
      <w:r>
        <w:t>🚀</w:t>
      </w:r>
      <w:r w:rsidRPr="00002AF4">
        <w:rPr>
          <w:lang w:val="da-DK"/>
        </w:rPr>
        <w:t xml:space="preserve"> Klar til næste eventyr?</w:t>
      </w:r>
    </w:p>
    <w:p w14:paraId="2FFE5002" w14:textId="77777777" w:rsidR="00134DEF" w:rsidRPr="00002AF4" w:rsidRDefault="00951866">
      <w:pPr>
        <w:rPr>
          <w:lang w:val="da-DK"/>
        </w:rPr>
      </w:pPr>
      <w:proofErr w:type="gramStart"/>
      <w:r w:rsidRPr="00002AF4">
        <w:rPr>
          <w:lang w:val="da-DK"/>
        </w:rPr>
        <w:t>Super godt</w:t>
      </w:r>
      <w:proofErr w:type="gramEnd"/>
      <w:r w:rsidRPr="00002AF4">
        <w:rPr>
          <w:lang w:val="da-DK"/>
        </w:rPr>
        <w:t xml:space="preserve"> gået! Du har bygget din egen menu. Hvis du bliver færdig tidligt, så hjælp en ven eller gør din menu endnu sejere! Måske kan du bruge animationer, effekter eller lave en ny baggrund.</w:t>
      </w:r>
    </w:p>
    <w:sectPr w:rsidR="00134DEF" w:rsidRPr="00002A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Opstilling-talellerbogs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Opstilling-punktteg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Opstilling-punktteg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Opstilling-talellerbogs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815485959">
    <w:abstractNumId w:val="8"/>
  </w:num>
  <w:num w:numId="2" w16cid:durableId="1717119921">
    <w:abstractNumId w:val="6"/>
  </w:num>
  <w:num w:numId="3" w16cid:durableId="941959800">
    <w:abstractNumId w:val="5"/>
  </w:num>
  <w:num w:numId="4" w16cid:durableId="1306928531">
    <w:abstractNumId w:val="4"/>
  </w:num>
  <w:num w:numId="5" w16cid:durableId="1163163164">
    <w:abstractNumId w:val="7"/>
  </w:num>
  <w:num w:numId="6" w16cid:durableId="692921162">
    <w:abstractNumId w:val="3"/>
  </w:num>
  <w:num w:numId="7" w16cid:durableId="216935120">
    <w:abstractNumId w:val="2"/>
  </w:num>
  <w:num w:numId="8" w16cid:durableId="2122722994">
    <w:abstractNumId w:val="1"/>
  </w:num>
  <w:num w:numId="9" w16cid:durableId="103816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AF4"/>
    <w:rsid w:val="00034616"/>
    <w:rsid w:val="0006063C"/>
    <w:rsid w:val="00134DEF"/>
    <w:rsid w:val="0015074B"/>
    <w:rsid w:val="00263310"/>
    <w:rsid w:val="0029639D"/>
    <w:rsid w:val="00326F90"/>
    <w:rsid w:val="009518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E6230"/>
  <w14:defaultImageDpi w14:val="300"/>
  <w15:docId w15:val="{572B4EE1-2DF9-4775-B8FC-B121DD05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618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E618BF"/>
  </w:style>
  <w:style w:type="paragraph" w:styleId="Sidefod">
    <w:name w:val="footer"/>
    <w:basedOn w:val="Normal"/>
    <w:link w:val="SidefodTegn"/>
    <w:uiPriority w:val="99"/>
    <w:unhideWhenUsed/>
    <w:rsid w:val="00E618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E618BF"/>
  </w:style>
  <w:style w:type="paragraph" w:styleId="Ingenafstand">
    <w:name w:val="No Spacing"/>
    <w:uiPriority w:val="1"/>
    <w:qFormat/>
    <w:rsid w:val="00FC693F"/>
    <w:pPr>
      <w:spacing w:after="0" w:line="240" w:lineRule="auto"/>
    </w:pPr>
  </w:style>
  <w:style w:type="character" w:customStyle="1" w:styleId="Overskrift1Tegn">
    <w:name w:val="Overskrift 1 Tegn"/>
    <w:basedOn w:val="Standardskrifttypeiafsni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C693F"/>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afsni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typeiafsni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typeiafsni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typeiafsni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Opstilling-punkttegn">
    <w:name w:val="List Bullet"/>
    <w:basedOn w:val="Normal"/>
    <w:uiPriority w:val="99"/>
    <w:unhideWhenUsed/>
    <w:rsid w:val="00326F90"/>
    <w:pPr>
      <w:numPr>
        <w:numId w:val="1"/>
      </w:numPr>
      <w:contextualSpacing/>
    </w:pPr>
  </w:style>
  <w:style w:type="paragraph" w:styleId="Opstilling-punkttegn2">
    <w:name w:val="List Bullet 2"/>
    <w:basedOn w:val="Normal"/>
    <w:uiPriority w:val="99"/>
    <w:unhideWhenUsed/>
    <w:rsid w:val="00326F90"/>
    <w:pPr>
      <w:numPr>
        <w:numId w:val="2"/>
      </w:numPr>
      <w:contextualSpacing/>
    </w:pPr>
  </w:style>
  <w:style w:type="paragraph" w:styleId="Opstilling-punkttegn3">
    <w:name w:val="List Bullet 3"/>
    <w:basedOn w:val="Normal"/>
    <w:uiPriority w:val="99"/>
    <w:unhideWhenUsed/>
    <w:rsid w:val="00326F90"/>
    <w:pPr>
      <w:numPr>
        <w:numId w:val="3"/>
      </w:numPr>
      <w:contextualSpacing/>
    </w:pPr>
  </w:style>
  <w:style w:type="paragraph" w:styleId="Opstilling-talellerbogst">
    <w:name w:val="List Number"/>
    <w:basedOn w:val="Normal"/>
    <w:uiPriority w:val="99"/>
    <w:unhideWhenUsed/>
    <w:rsid w:val="00326F90"/>
    <w:pPr>
      <w:numPr>
        <w:numId w:val="5"/>
      </w:numPr>
      <w:contextualSpacing/>
    </w:pPr>
  </w:style>
  <w:style w:type="paragraph" w:styleId="Opstilling-talellerbogst2">
    <w:name w:val="List Number 2"/>
    <w:basedOn w:val="Normal"/>
    <w:uiPriority w:val="99"/>
    <w:unhideWhenUsed/>
    <w:rsid w:val="0029639D"/>
    <w:pPr>
      <w:numPr>
        <w:numId w:val="6"/>
      </w:numPr>
      <w:contextualSpacing/>
    </w:pPr>
  </w:style>
  <w:style w:type="paragraph" w:styleId="Opstilling-talellerbogst3">
    <w:name w:val="List Number 3"/>
    <w:basedOn w:val="Normal"/>
    <w:uiPriority w:val="99"/>
    <w:unhideWhenUsed/>
    <w:rsid w:val="0029639D"/>
    <w:pPr>
      <w:numPr>
        <w:numId w:val="7"/>
      </w:numPr>
      <w:contextualSpacing/>
    </w:pPr>
  </w:style>
  <w:style w:type="paragraph" w:styleId="Opstilling-forts">
    <w:name w:val="List Continue"/>
    <w:basedOn w:val="Normal"/>
    <w:uiPriority w:val="99"/>
    <w:unhideWhenUsed/>
    <w:rsid w:val="0029639D"/>
    <w:pPr>
      <w:spacing w:after="120"/>
      <w:ind w:left="360"/>
      <w:contextualSpacing/>
    </w:pPr>
  </w:style>
  <w:style w:type="paragraph" w:styleId="Opstilling-forts2">
    <w:name w:val="List Continue 2"/>
    <w:basedOn w:val="Normal"/>
    <w:uiPriority w:val="99"/>
    <w:unhideWhenUsed/>
    <w:rsid w:val="0029639D"/>
    <w:pPr>
      <w:spacing w:after="120"/>
      <w:ind w:left="720"/>
      <w:contextualSpacing/>
    </w:pPr>
  </w:style>
  <w:style w:type="paragraph" w:styleId="Opstilling-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typeiafsnit"/>
    <w:link w:val="Makrotekst"/>
    <w:uiPriority w:val="99"/>
    <w:rsid w:val="0029639D"/>
    <w:rPr>
      <w:rFonts w:ascii="Courier" w:hAnsi="Courier"/>
      <w:sz w:val="20"/>
      <w:szCs w:val="20"/>
    </w:rPr>
  </w:style>
  <w:style w:type="paragraph" w:styleId="Citat">
    <w:name w:val="Quote"/>
    <w:basedOn w:val="Normal"/>
    <w:next w:val="Normal"/>
    <w:link w:val="CitatTegn"/>
    <w:uiPriority w:val="29"/>
    <w:qFormat/>
    <w:rsid w:val="00FC693F"/>
    <w:rPr>
      <w:i/>
      <w:iCs/>
      <w:color w:val="000000" w:themeColor="text1"/>
    </w:rPr>
  </w:style>
  <w:style w:type="character" w:customStyle="1" w:styleId="CitatTegn">
    <w:name w:val="Citat Tegn"/>
    <w:basedOn w:val="Standardskrifttypeiafsnit"/>
    <w:link w:val="Citat"/>
    <w:uiPriority w:val="29"/>
    <w:rsid w:val="00FC693F"/>
    <w:rPr>
      <w:i/>
      <w:iCs/>
      <w:color w:val="000000" w:themeColor="text1"/>
    </w:rPr>
  </w:style>
  <w:style w:type="character" w:customStyle="1" w:styleId="Overskrift4Tegn">
    <w:name w:val="Overskrift 4 Tegn"/>
    <w:basedOn w:val="Standardskrifttypeiafsni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k">
    <w:name w:val="Strong"/>
    <w:basedOn w:val="Standardskrifttypeiafsnit"/>
    <w:uiPriority w:val="22"/>
    <w:qFormat/>
    <w:rsid w:val="00FC693F"/>
    <w:rPr>
      <w:b/>
      <w:bCs/>
    </w:rPr>
  </w:style>
  <w:style w:type="character" w:styleId="Fremhv">
    <w:name w:val="Emphasis"/>
    <w:basedOn w:val="Standardskrifttypeiafsnit"/>
    <w:uiPriority w:val="20"/>
    <w:qFormat/>
    <w:rsid w:val="00FC693F"/>
    <w:rPr>
      <w:i/>
      <w:iCs/>
    </w:rPr>
  </w:style>
  <w:style w:type="paragraph" w:styleId="Strktcitat">
    <w:name w:val="Intense Quote"/>
    <w:basedOn w:val="Normal"/>
    <w:next w:val="Normal"/>
    <w:link w:val="Strktc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C693F"/>
    <w:rPr>
      <w:b/>
      <w:bCs/>
      <w:i/>
      <w:iCs/>
      <w:color w:val="4F81BD" w:themeColor="accent1"/>
    </w:rPr>
  </w:style>
  <w:style w:type="character" w:styleId="Svagfremhvning">
    <w:name w:val="Subtle Emphasis"/>
    <w:basedOn w:val="Standardskrifttypeiafsnit"/>
    <w:uiPriority w:val="19"/>
    <w:qFormat/>
    <w:rsid w:val="00FC693F"/>
    <w:rPr>
      <w:i/>
      <w:iCs/>
      <w:color w:val="808080" w:themeColor="text1" w:themeTint="7F"/>
    </w:rPr>
  </w:style>
  <w:style w:type="character" w:styleId="Kraftigfremhvning">
    <w:name w:val="Intense Emphasis"/>
    <w:basedOn w:val="Standardskrifttypeiafsnit"/>
    <w:uiPriority w:val="21"/>
    <w:qFormat/>
    <w:rsid w:val="00FC693F"/>
    <w:rPr>
      <w:b/>
      <w:bCs/>
      <w:i/>
      <w:iCs/>
      <w:color w:val="4F81BD" w:themeColor="accent1"/>
    </w:rPr>
  </w:style>
  <w:style w:type="character" w:styleId="Svaghenvisning">
    <w:name w:val="Subtle Reference"/>
    <w:basedOn w:val="Standardskrifttypeiafsnit"/>
    <w:uiPriority w:val="31"/>
    <w:qFormat/>
    <w:rsid w:val="00FC693F"/>
    <w:rPr>
      <w:smallCaps/>
      <w:color w:val="C0504D" w:themeColor="accent2"/>
      <w:u w:val="single"/>
    </w:rPr>
  </w:style>
  <w:style w:type="character" w:styleId="Kraftighenvisning">
    <w:name w:val="Intense Reference"/>
    <w:basedOn w:val="Standardskrifttypeiafsnit"/>
    <w:uiPriority w:val="32"/>
    <w:qFormat/>
    <w:rsid w:val="00FC693F"/>
    <w:rPr>
      <w:b/>
      <w:bCs/>
      <w:smallCaps/>
      <w:color w:val="C0504D" w:themeColor="accent2"/>
      <w:spacing w:val="5"/>
      <w:u w:val="single"/>
    </w:rPr>
  </w:style>
  <w:style w:type="character" w:styleId="Bogenstitel">
    <w:name w:val="Book Title"/>
    <w:basedOn w:val="Standardskrifttypeiafsnit"/>
    <w:uiPriority w:val="33"/>
    <w:qFormat/>
    <w:rsid w:val="00FC693F"/>
    <w:rPr>
      <w:b/>
      <w:bCs/>
      <w:smallCaps/>
      <w:spacing w:val="5"/>
    </w:rPr>
  </w:style>
  <w:style w:type="paragraph" w:styleId="Overskrift">
    <w:name w:val="TOC Heading"/>
    <w:basedOn w:val="Overskrift1"/>
    <w:next w:val="Normal"/>
    <w:uiPriority w:val="39"/>
    <w:semiHidden/>
    <w:unhideWhenUsed/>
    <w:qFormat/>
    <w:rsid w:val="00FC693F"/>
    <w:pPr>
      <w:outlineLvl w:val="9"/>
    </w:pPr>
  </w:style>
  <w:style w:type="table" w:styleId="Tabel-Gitter">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fremhvningsfarv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fremhvningsfarv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gitter">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gitter-fremhvningsfarv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kygg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1-fremhvningsfarv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itter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vetskygge">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vetliste">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gitter">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Standardskrifttypeiafsnit"/>
    <w:uiPriority w:val="99"/>
    <w:unhideWhenUsed/>
    <w:rsid w:val="00002AF4"/>
    <w:rPr>
      <w:color w:val="0000FF" w:themeColor="hyperlink"/>
      <w:u w:val="single"/>
    </w:rPr>
  </w:style>
  <w:style w:type="character" w:styleId="Ulstomtale">
    <w:name w:val="Unresolved Mention"/>
    <w:basedOn w:val="Standardskrifttypeiafsnit"/>
    <w:uiPriority w:val="99"/>
    <w:semiHidden/>
    <w:unhideWhenUsed/>
    <w:rsid w:val="00002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858019">
      <w:bodyDiv w:val="1"/>
      <w:marLeft w:val="0"/>
      <w:marRight w:val="0"/>
      <w:marTop w:val="0"/>
      <w:marBottom w:val="0"/>
      <w:divBdr>
        <w:top w:val="none" w:sz="0" w:space="0" w:color="auto"/>
        <w:left w:val="none" w:sz="0" w:space="0" w:color="auto"/>
        <w:bottom w:val="none" w:sz="0" w:space="0" w:color="auto"/>
        <w:right w:val="none" w:sz="0" w:space="0" w:color="auto"/>
      </w:divBdr>
    </w:div>
    <w:div w:id="1580944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ictoblox.ai"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360</Words>
  <Characters>2203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Danni Raetzel</cp:lastModifiedBy>
  <cp:revision>2</cp:revision>
  <dcterms:created xsi:type="dcterms:W3CDTF">2025-08-03T18:29:00Z</dcterms:created>
  <dcterms:modified xsi:type="dcterms:W3CDTF">2025-08-03T18:29:00Z</dcterms:modified>
  <cp:category/>
</cp:coreProperties>
</file>