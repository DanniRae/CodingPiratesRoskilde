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27C44" w14:textId="77777777" w:rsidR="00B75AC9" w:rsidRPr="009C74C6" w:rsidRDefault="009C74C6">
      <w:pPr>
        <w:pStyle w:val="Titel"/>
        <w:rPr>
          <w:lang w:val="da-DK"/>
        </w:rPr>
      </w:pPr>
      <w:proofErr w:type="spellStart"/>
      <w:r w:rsidRPr="009C74C6">
        <w:rPr>
          <w:lang w:val="da-DK"/>
        </w:rPr>
        <w:t>Dodging</w:t>
      </w:r>
      <w:proofErr w:type="spellEnd"/>
      <w:r w:rsidRPr="009C74C6">
        <w:rPr>
          <w:lang w:val="da-DK"/>
        </w:rPr>
        <w:t xml:space="preserve"> Falling Balls – </w:t>
      </w:r>
      <w:proofErr w:type="spellStart"/>
      <w:r w:rsidRPr="009C74C6">
        <w:rPr>
          <w:lang w:val="da-DK"/>
        </w:rPr>
        <w:t>PictoBlox</w:t>
      </w:r>
      <w:proofErr w:type="spellEnd"/>
      <w:r w:rsidRPr="009C74C6">
        <w:rPr>
          <w:lang w:val="da-DK"/>
        </w:rPr>
        <w:t xml:space="preserve"> Guide</w:t>
      </w:r>
    </w:p>
    <w:p w14:paraId="71C608E7" w14:textId="77777777" w:rsidR="00B75AC9" w:rsidRPr="009C74C6" w:rsidRDefault="009C74C6">
      <w:pPr>
        <w:pStyle w:val="Overskrift1"/>
        <w:rPr>
          <w:lang w:val="da-DK"/>
        </w:rPr>
      </w:pPr>
      <w:r>
        <w:t>🎨</w:t>
      </w:r>
      <w:r w:rsidRPr="009C74C6">
        <w:rPr>
          <w:lang w:val="da-DK"/>
        </w:rPr>
        <w:t xml:space="preserve"> Vælg en baggrund</w:t>
      </w:r>
    </w:p>
    <w:p w14:paraId="55507BB4" w14:textId="77777777" w:rsidR="00B75AC9" w:rsidRPr="009C74C6" w:rsidRDefault="009C74C6">
      <w:pPr>
        <w:rPr>
          <w:lang w:val="da-DK"/>
        </w:rPr>
      </w:pPr>
      <w:r w:rsidRPr="009C74C6">
        <w:rPr>
          <w:lang w:val="da-DK"/>
        </w:rPr>
        <w:t>1. Klik på 'Vælg en baggrund' i nederste højre hjørne.</w:t>
      </w:r>
      <w:r w:rsidRPr="009C74C6">
        <w:rPr>
          <w:lang w:val="da-DK"/>
        </w:rPr>
        <w:br/>
        <w:t>2. Vælg en baggrund, der passer til spillet – fx en himmel, en mark eller en ensfarvet baggrund.</w:t>
      </w:r>
    </w:p>
    <w:p w14:paraId="503F1AE5" w14:textId="0FF89360" w:rsidR="009C74C6" w:rsidRPr="009C74C6" w:rsidRDefault="009C74C6">
      <w:pPr>
        <w:rPr>
          <w:lang w:val="da-DK"/>
        </w:rPr>
      </w:pPr>
      <w:r>
        <w:rPr>
          <w:noProof/>
        </w:rPr>
        <w:drawing>
          <wp:inline distT="0" distB="0" distL="0" distR="0" wp14:anchorId="29B33D4E" wp14:editId="4E3A8EE2">
            <wp:extent cx="2305050" cy="1943100"/>
            <wp:effectExtent l="0" t="0" r="0" b="0"/>
            <wp:docPr id="232785543" name="Billede 1" descr="Et billede, der indeholder tekst, skærmbillede, Font/skrifttype, logo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85543" name="Billede 1" descr="Et billede, der indeholder tekst, skærmbillede, Font/skrifttype, logo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96EA" w14:textId="77777777" w:rsidR="00B75AC9" w:rsidRPr="009C74C6" w:rsidRDefault="009C74C6">
      <w:pPr>
        <w:pStyle w:val="Overskrift1"/>
        <w:rPr>
          <w:lang w:val="da-DK"/>
        </w:rPr>
      </w:pPr>
      <w:r>
        <w:rPr>
          <w:rFonts w:ascii="Segoe UI Emoji" w:hAnsi="Segoe UI Emoji" w:cs="Segoe UI Emoji"/>
        </w:rPr>
        <w:t>🟠</w:t>
      </w:r>
      <w:r w:rsidRPr="009C74C6">
        <w:rPr>
          <w:lang w:val="da-DK"/>
        </w:rPr>
        <w:t xml:space="preserve"> Tilføj en </w:t>
      </w:r>
      <w:proofErr w:type="spellStart"/>
      <w:r w:rsidRPr="009C74C6">
        <w:rPr>
          <w:lang w:val="da-DK"/>
        </w:rPr>
        <w:t>sprite</w:t>
      </w:r>
      <w:proofErr w:type="spellEnd"/>
      <w:r w:rsidRPr="009C74C6">
        <w:rPr>
          <w:lang w:val="da-DK"/>
        </w:rPr>
        <w:t xml:space="preserve"> – Bolden (eller hvad der skal falde ned)</w:t>
      </w:r>
    </w:p>
    <w:p w14:paraId="10F83F6A" w14:textId="7B97DD7C" w:rsidR="00B75AC9" w:rsidRDefault="009C74C6">
      <w:pPr>
        <w:rPr>
          <w:lang w:val="da-DK"/>
        </w:rPr>
      </w:pPr>
      <w:r w:rsidRPr="009C74C6">
        <w:rPr>
          <w:lang w:val="da-DK"/>
        </w:rPr>
        <w:t xml:space="preserve">1. Klik på 'Vælg en </w:t>
      </w:r>
      <w:proofErr w:type="spellStart"/>
      <w:r w:rsidRPr="009C74C6">
        <w:rPr>
          <w:lang w:val="da-DK"/>
        </w:rPr>
        <w:t>sprite</w:t>
      </w:r>
      <w:proofErr w:type="spellEnd"/>
      <w:r w:rsidRPr="009C74C6">
        <w:rPr>
          <w:lang w:val="da-DK"/>
        </w:rPr>
        <w:t>'.</w:t>
      </w:r>
      <w:r w:rsidRPr="009C74C6">
        <w:rPr>
          <w:lang w:val="da-DK"/>
        </w:rPr>
        <w:br/>
        <w:t>2. Vælg</w:t>
      </w:r>
      <w:r>
        <w:rPr>
          <w:lang w:val="da-DK"/>
        </w:rPr>
        <w:t xml:space="preserve"> en ting,</w:t>
      </w:r>
      <w:r w:rsidRPr="009C74C6">
        <w:rPr>
          <w:lang w:val="da-DK"/>
        </w:rPr>
        <w:t xml:space="preserve"> eller lav en</w:t>
      </w:r>
      <w:r>
        <w:rPr>
          <w:lang w:val="da-DK"/>
        </w:rPr>
        <w:t xml:space="preserve"> ting</w:t>
      </w:r>
      <w:r w:rsidRPr="009C74C6">
        <w:rPr>
          <w:lang w:val="da-DK"/>
        </w:rPr>
        <w:t xml:space="preserve"> selv med </w:t>
      </w:r>
      <w:proofErr w:type="gramStart"/>
      <w:r>
        <w:rPr>
          <w:lang w:val="da-DK"/>
        </w:rPr>
        <w:t>pensel værktøjet</w:t>
      </w:r>
      <w:proofErr w:type="gramEnd"/>
      <w:r w:rsidRPr="009C74C6">
        <w:rPr>
          <w:lang w:val="da-DK"/>
        </w:rPr>
        <w:t>.</w:t>
      </w:r>
      <w:r w:rsidRPr="009C74C6">
        <w:rPr>
          <w:lang w:val="da-DK"/>
        </w:rPr>
        <w:br/>
        <w:t>3. Den skal bruges som det objekt, spilleren skal undgå.</w:t>
      </w:r>
    </w:p>
    <w:p w14:paraId="04CF34F5" w14:textId="4E0A1E2D" w:rsidR="009C74C6" w:rsidRPr="009C74C6" w:rsidRDefault="009C74C6">
      <w:pPr>
        <w:rPr>
          <w:lang w:val="da-DK"/>
        </w:rPr>
      </w:pPr>
      <w:r>
        <w:rPr>
          <w:noProof/>
        </w:rPr>
        <w:drawing>
          <wp:inline distT="0" distB="0" distL="0" distR="0" wp14:anchorId="1639053B" wp14:editId="75348800">
            <wp:extent cx="2085975" cy="2305050"/>
            <wp:effectExtent l="0" t="0" r="9525" b="0"/>
            <wp:docPr id="1883119118" name="Billede 2" descr="Et billede, der indeholder skærmbillede, tekst, symbol, logo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19118" name="Billede 2" descr="Et billede, der indeholder skærmbillede, tekst, symbol, logo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58606" w14:textId="77777777" w:rsidR="00B75AC9" w:rsidRPr="009C74C6" w:rsidRDefault="009C74C6">
      <w:pPr>
        <w:pStyle w:val="Overskrift1"/>
        <w:rPr>
          <w:lang w:val="da-DK"/>
        </w:rPr>
      </w:pPr>
      <w:r>
        <w:rPr>
          <w:rFonts w:ascii="Segoe UI Emoji" w:hAnsi="Segoe UI Emoji" w:cs="Segoe UI Emoji"/>
        </w:rPr>
        <w:lastRenderedPageBreak/>
        <w:t>🟪</w:t>
      </w:r>
      <w:r w:rsidRPr="009C74C6">
        <w:rPr>
          <w:lang w:val="da-DK"/>
        </w:rPr>
        <w:t xml:space="preserve"> Tilføj en </w:t>
      </w:r>
      <w:proofErr w:type="spellStart"/>
      <w:r w:rsidRPr="009C74C6">
        <w:rPr>
          <w:lang w:val="da-DK"/>
        </w:rPr>
        <w:t>sprite</w:t>
      </w:r>
      <w:proofErr w:type="spellEnd"/>
      <w:r w:rsidRPr="009C74C6">
        <w:rPr>
          <w:lang w:val="da-DK"/>
        </w:rPr>
        <w:t xml:space="preserve"> mere – Game Over besked</w:t>
      </w:r>
    </w:p>
    <w:p w14:paraId="4F1356B7" w14:textId="77777777" w:rsidR="00B75AC9" w:rsidRDefault="009C74C6">
      <w:pPr>
        <w:rPr>
          <w:lang w:val="da-DK"/>
        </w:rPr>
      </w:pPr>
      <w:r w:rsidRPr="009C74C6">
        <w:rPr>
          <w:lang w:val="da-DK"/>
        </w:rPr>
        <w:t xml:space="preserve">1. Klik på 'Vælg en </w:t>
      </w:r>
      <w:proofErr w:type="spellStart"/>
      <w:r w:rsidRPr="009C74C6">
        <w:rPr>
          <w:lang w:val="da-DK"/>
        </w:rPr>
        <w:t>sprite</w:t>
      </w:r>
      <w:proofErr w:type="spellEnd"/>
      <w:r w:rsidRPr="009C74C6">
        <w:rPr>
          <w:lang w:val="da-DK"/>
        </w:rPr>
        <w:t>' igen.</w:t>
      </w:r>
      <w:r w:rsidRPr="009C74C6">
        <w:rPr>
          <w:lang w:val="da-DK"/>
        </w:rPr>
        <w:br/>
        <w:t xml:space="preserve">2. Vælg en tom </w:t>
      </w:r>
      <w:proofErr w:type="spellStart"/>
      <w:r w:rsidRPr="009C74C6">
        <w:rPr>
          <w:lang w:val="da-DK"/>
        </w:rPr>
        <w:t>sprite</w:t>
      </w:r>
      <w:proofErr w:type="spellEnd"/>
      <w:r w:rsidRPr="009C74C6">
        <w:rPr>
          <w:lang w:val="da-DK"/>
        </w:rPr>
        <w:t xml:space="preserve"> eller lav en ny.</w:t>
      </w:r>
      <w:r w:rsidRPr="009C74C6">
        <w:rPr>
          <w:lang w:val="da-DK"/>
        </w:rPr>
        <w:br/>
        <w:t>3. Klik på fanen 'Kostumer'.</w:t>
      </w:r>
    </w:p>
    <w:p w14:paraId="2B94E988" w14:textId="54709B7D" w:rsidR="009C74C6" w:rsidRPr="009C74C6" w:rsidRDefault="009C74C6">
      <w:pPr>
        <w:rPr>
          <w:lang w:val="da-DK"/>
        </w:rPr>
      </w:pPr>
      <w:r>
        <w:rPr>
          <w:noProof/>
        </w:rPr>
        <w:drawing>
          <wp:inline distT="0" distB="0" distL="0" distR="0" wp14:anchorId="2F61E140" wp14:editId="3540A438">
            <wp:extent cx="1600200" cy="1768258"/>
            <wp:effectExtent l="0" t="0" r="0" b="3810"/>
            <wp:docPr id="1395050671" name="Billede 2" descr="Et billede, der indeholder skærmbillede, tekst, symbol, logo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19118" name="Billede 2" descr="Et billede, der indeholder skærmbillede, tekst, symbol, logo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798" cy="177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da-DK"/>
        </w:rPr>
        <w:t xml:space="preserve"> </w:t>
      </w:r>
    </w:p>
    <w:p w14:paraId="33F28FB6" w14:textId="77777777" w:rsidR="00B75AC9" w:rsidRPr="009C74C6" w:rsidRDefault="009C74C6">
      <w:pPr>
        <w:pStyle w:val="Overskrift1"/>
        <w:rPr>
          <w:lang w:val="da-DK"/>
        </w:rPr>
      </w:pPr>
      <w:r>
        <w:rPr>
          <w:rFonts w:ascii="Segoe UI Emoji" w:hAnsi="Segoe UI Emoji" w:cs="Segoe UI Emoji"/>
        </w:rPr>
        <w:t>🔤</w:t>
      </w:r>
      <w:r w:rsidRPr="009C74C6">
        <w:rPr>
          <w:lang w:val="da-DK"/>
        </w:rPr>
        <w:t xml:space="preserve"> Vælg tekstværktøjet og skriv 'Game Over'</w:t>
      </w:r>
    </w:p>
    <w:p w14:paraId="7B7FFBCD" w14:textId="6A8CD689" w:rsidR="00B75AC9" w:rsidRDefault="009C74C6">
      <w:pPr>
        <w:rPr>
          <w:lang w:val="da-DK"/>
        </w:rPr>
      </w:pPr>
      <w:r w:rsidRPr="009C74C6">
        <w:rPr>
          <w:lang w:val="da-DK"/>
        </w:rPr>
        <w:t>1. Inde i 'Kostumer' vælg tekstværktøjet.</w:t>
      </w:r>
      <w:r w:rsidRPr="009C74C6">
        <w:rPr>
          <w:lang w:val="da-DK"/>
        </w:rPr>
        <w:br/>
        <w:t>2. Skriv 'GAME OVER'.</w:t>
      </w:r>
      <w:r w:rsidRPr="009C74C6">
        <w:rPr>
          <w:lang w:val="da-DK"/>
        </w:rPr>
        <w:br/>
        <w:t>3. Giv den en farve og centrer teksten på scenen.</w:t>
      </w:r>
    </w:p>
    <w:p w14:paraId="39527F40" w14:textId="6DB4C32B" w:rsidR="009C74C6" w:rsidRDefault="009C74C6">
      <w:pPr>
        <w:rPr>
          <w:lang w:val="da-DK"/>
        </w:rPr>
      </w:pPr>
      <w:r>
        <w:rPr>
          <w:noProof/>
        </w:rPr>
        <w:drawing>
          <wp:inline distT="0" distB="0" distL="0" distR="0" wp14:anchorId="4AB02CBA" wp14:editId="63B0A8D2">
            <wp:extent cx="3810000" cy="3224829"/>
            <wp:effectExtent l="0" t="0" r="0" b="0"/>
            <wp:docPr id="811252698" name="Billede 3" descr="Et billede, der indeholder tekst, skærmbillede, software, Computerikon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52698" name="Billede 3" descr="Et billede, der indeholder tekst, skærmbillede, software, Computerikon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897" cy="324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64D9" w14:textId="77777777" w:rsidR="009C74C6" w:rsidRPr="009C74C6" w:rsidRDefault="009C74C6">
      <w:pPr>
        <w:rPr>
          <w:lang w:val="da-DK"/>
        </w:rPr>
      </w:pPr>
    </w:p>
    <w:p w14:paraId="77EBDAA2" w14:textId="77777777" w:rsidR="00B75AC9" w:rsidRPr="009C74C6" w:rsidRDefault="009C74C6">
      <w:pPr>
        <w:pStyle w:val="Overskrift1"/>
        <w:rPr>
          <w:lang w:val="da-DK"/>
        </w:rPr>
      </w:pPr>
      <w:r>
        <w:rPr>
          <w:rFonts w:ascii="Segoe UI Emoji" w:hAnsi="Segoe UI Emoji" w:cs="Segoe UI Emoji"/>
        </w:rPr>
        <w:lastRenderedPageBreak/>
        <w:t>🧍</w:t>
      </w:r>
      <w:r w:rsidRPr="009C74C6">
        <w:rPr>
          <w:lang w:val="da-DK"/>
        </w:rPr>
        <w:t xml:space="preserve"> Lav logik til hovedkarakteren (Tobi)</w:t>
      </w:r>
    </w:p>
    <w:p w14:paraId="2E2F8019" w14:textId="76C5B658" w:rsidR="00B75AC9" w:rsidRDefault="009C74C6">
      <w:pPr>
        <w:rPr>
          <w:lang w:val="da-DK"/>
        </w:rPr>
      </w:pPr>
      <w:r w:rsidRPr="009C74C6">
        <w:rPr>
          <w:lang w:val="da-DK"/>
        </w:rPr>
        <w:t xml:space="preserve">Tilføj følgende kode til din </w:t>
      </w:r>
      <w:proofErr w:type="spellStart"/>
      <w:r w:rsidRPr="009C74C6">
        <w:rPr>
          <w:lang w:val="da-DK"/>
        </w:rPr>
        <w:t>sprite</w:t>
      </w:r>
      <w:proofErr w:type="spellEnd"/>
      <w:r w:rsidRPr="009C74C6">
        <w:rPr>
          <w:lang w:val="da-DK"/>
        </w:rPr>
        <w:t xml:space="preserve"> (Tobi):</w:t>
      </w:r>
    </w:p>
    <w:p w14:paraId="11805C6F" w14:textId="7D223930" w:rsidR="009C74C6" w:rsidRPr="009C74C6" w:rsidRDefault="009C74C6">
      <w:pPr>
        <w:rPr>
          <w:lang w:val="da-DK"/>
        </w:rPr>
      </w:pPr>
      <w:r>
        <w:rPr>
          <w:noProof/>
        </w:rPr>
        <w:drawing>
          <wp:inline distT="0" distB="0" distL="0" distR="0" wp14:anchorId="38720B26" wp14:editId="1EB7C7C8">
            <wp:extent cx="5075291" cy="2381250"/>
            <wp:effectExtent l="0" t="0" r="0" b="0"/>
            <wp:docPr id="1030526669" name="Billede 4" descr="Et billede, der indeholder tekst, skærmbillede, logo, Font/skrifttyp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26669" name="Billede 4" descr="Et billede, der indeholder tekst, skærmbillede, logo, Font/skrifttype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721" cy="23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B076" w14:textId="77777777" w:rsidR="00B75AC9" w:rsidRDefault="009C74C6">
      <w:pPr>
        <w:pStyle w:val="Overskrift1"/>
        <w:rPr>
          <w:lang w:val="da-DK"/>
        </w:rPr>
      </w:pPr>
      <w:r>
        <w:t>🏀</w:t>
      </w:r>
      <w:r w:rsidRPr="009C74C6">
        <w:rPr>
          <w:lang w:val="da-DK"/>
        </w:rPr>
        <w:t xml:space="preserve"> Lav logik til bolden</w:t>
      </w:r>
    </w:p>
    <w:p w14:paraId="06629DC4" w14:textId="7D6ED080" w:rsidR="009C74C6" w:rsidRPr="009C74C6" w:rsidRDefault="009C74C6" w:rsidP="009C74C6">
      <w:pPr>
        <w:rPr>
          <w:lang w:val="da-DK"/>
        </w:rPr>
      </w:pPr>
      <w:r w:rsidRPr="009C74C6">
        <w:rPr>
          <w:lang w:val="da-DK"/>
        </w:rPr>
        <w:t xml:space="preserve">Tilføj følgende kode til din </w:t>
      </w:r>
      <w:proofErr w:type="spellStart"/>
      <w:r w:rsidRPr="009C74C6">
        <w:rPr>
          <w:lang w:val="da-DK"/>
        </w:rPr>
        <w:t>sprite</w:t>
      </w:r>
      <w:proofErr w:type="spellEnd"/>
      <w:r w:rsidRPr="009C74C6">
        <w:rPr>
          <w:lang w:val="da-DK"/>
        </w:rPr>
        <w:t xml:space="preserve"> (</w:t>
      </w:r>
      <w:r>
        <w:rPr>
          <w:lang w:val="da-DK"/>
        </w:rPr>
        <w:t>Bolden</w:t>
      </w:r>
      <w:r w:rsidRPr="009C74C6">
        <w:rPr>
          <w:lang w:val="da-DK"/>
        </w:rPr>
        <w:t>):</w:t>
      </w:r>
    </w:p>
    <w:p w14:paraId="40C28200" w14:textId="613B71CB" w:rsidR="009C74C6" w:rsidRDefault="009C74C6">
      <w:pPr>
        <w:pStyle w:val="Overskrift1"/>
      </w:pPr>
      <w:r>
        <w:rPr>
          <w:noProof/>
        </w:rPr>
        <w:drawing>
          <wp:inline distT="0" distB="0" distL="0" distR="0" wp14:anchorId="073BAC00" wp14:editId="0BEF2E12">
            <wp:extent cx="6102818" cy="3790950"/>
            <wp:effectExtent l="0" t="0" r="0" b="0"/>
            <wp:docPr id="1364216779" name="Billede 5" descr="Et billede, der indeholder tekst, skærmbillede, software, Computerikon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16779" name="Billede 5" descr="Et billede, der indeholder tekst, skærmbillede, software, Computerikon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338" cy="38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C65E" w14:textId="77777777" w:rsidR="009C74C6" w:rsidRDefault="009C74C6" w:rsidP="009C74C6"/>
    <w:p w14:paraId="6DE57CC5" w14:textId="706A34AD" w:rsidR="00FA5D14" w:rsidRPr="00FA5D14" w:rsidRDefault="00FA5D14" w:rsidP="009C74C6">
      <w:pPr>
        <w:rPr>
          <w:lang w:val="da-DK"/>
        </w:rPr>
      </w:pPr>
      <w:r w:rsidRPr="00FA5D14">
        <w:rPr>
          <w:lang w:val="da-DK"/>
        </w:rPr>
        <w:lastRenderedPageBreak/>
        <w:t>Husk at gøre så h</w:t>
      </w:r>
      <w:r>
        <w:rPr>
          <w:lang w:val="da-DK"/>
        </w:rPr>
        <w:t>an ikke kan dreje rundt:</w:t>
      </w:r>
      <w:r>
        <w:rPr>
          <w:lang w:val="da-DK"/>
        </w:rPr>
        <w:br/>
      </w:r>
      <w:r w:rsidRPr="00FA5D14">
        <w:rPr>
          <w:lang w:val="da-DK"/>
        </w:rPr>
        <w:drawing>
          <wp:inline distT="0" distB="0" distL="0" distR="0" wp14:anchorId="3573CBA8" wp14:editId="1D88B4AC">
            <wp:extent cx="2524477" cy="3267531"/>
            <wp:effectExtent l="19050" t="19050" r="28575" b="28575"/>
            <wp:docPr id="1192714633" name="Billede 1" descr="Et billede, der indeholder clipart, tegneseri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14633" name="Billede 1" descr="Et billede, der indeholder clipart, tegneserie&#10;&#10;AI-genereret indhold kan være ukorrek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6753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6AC7C" w14:textId="10C716CD" w:rsidR="00B75AC9" w:rsidRPr="009C74C6" w:rsidRDefault="009C74C6">
      <w:pPr>
        <w:pStyle w:val="Overskrift1"/>
        <w:rPr>
          <w:lang w:val="da-DK"/>
        </w:rPr>
      </w:pPr>
      <w:r>
        <w:t>💀</w:t>
      </w:r>
      <w:r w:rsidRPr="009C74C6">
        <w:rPr>
          <w:lang w:val="da-DK"/>
        </w:rPr>
        <w:t xml:space="preserve"> Lav logik til 'Game </w:t>
      </w:r>
      <w:proofErr w:type="spellStart"/>
      <w:r w:rsidRPr="009C74C6">
        <w:rPr>
          <w:lang w:val="da-DK"/>
        </w:rPr>
        <w:t>Over'-beskeden</w:t>
      </w:r>
      <w:proofErr w:type="spellEnd"/>
    </w:p>
    <w:p w14:paraId="0D13C427" w14:textId="1F9A3E8B" w:rsidR="00B75AC9" w:rsidRDefault="009C74C6" w:rsidP="009C74C6">
      <w:pPr>
        <w:rPr>
          <w:lang w:val="da-DK"/>
        </w:rPr>
      </w:pPr>
      <w:r>
        <w:rPr>
          <w:noProof/>
        </w:rPr>
        <w:drawing>
          <wp:inline distT="0" distB="0" distL="0" distR="0" wp14:anchorId="403F0159" wp14:editId="44E2E5EE">
            <wp:extent cx="5486400" cy="1373505"/>
            <wp:effectExtent l="0" t="0" r="0" b="0"/>
            <wp:docPr id="536173671" name="Billede 6" descr="Et billede, der indeholder skærmbillede, diagram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73671" name="Billede 6" descr="Et billede, der indeholder skærmbillede, diagram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9F3C" w14:textId="77777777" w:rsidR="009C74C6" w:rsidRDefault="009C74C6" w:rsidP="009C74C6">
      <w:pPr>
        <w:rPr>
          <w:lang w:val="da-DK"/>
        </w:rPr>
      </w:pPr>
    </w:p>
    <w:p w14:paraId="1798C543" w14:textId="77777777" w:rsidR="00FA5D14" w:rsidRDefault="00FA5D14" w:rsidP="009C74C6">
      <w:pPr>
        <w:rPr>
          <w:lang w:val="da-DK"/>
        </w:rPr>
      </w:pPr>
    </w:p>
    <w:p w14:paraId="1EE77DC4" w14:textId="77777777" w:rsidR="00FA5D14" w:rsidRDefault="00FA5D14" w:rsidP="009C74C6">
      <w:pPr>
        <w:rPr>
          <w:lang w:val="da-DK"/>
        </w:rPr>
      </w:pPr>
    </w:p>
    <w:p w14:paraId="29EE484D" w14:textId="77777777" w:rsidR="00FA5D14" w:rsidRDefault="00FA5D14" w:rsidP="009C74C6">
      <w:pPr>
        <w:rPr>
          <w:lang w:val="da-DK"/>
        </w:rPr>
      </w:pPr>
    </w:p>
    <w:p w14:paraId="1FBF2A55" w14:textId="77777777" w:rsidR="00FA5D14" w:rsidRDefault="00FA5D14" w:rsidP="009C74C6">
      <w:pPr>
        <w:rPr>
          <w:lang w:val="da-DK"/>
        </w:rPr>
      </w:pPr>
    </w:p>
    <w:p w14:paraId="23145090" w14:textId="77777777" w:rsidR="00FA5D14" w:rsidRDefault="00FA5D14" w:rsidP="009C74C6">
      <w:pPr>
        <w:rPr>
          <w:lang w:val="da-DK"/>
        </w:rPr>
      </w:pPr>
    </w:p>
    <w:p w14:paraId="2DC29D2E" w14:textId="1243B165" w:rsidR="009C74C6" w:rsidRPr="009C74C6" w:rsidRDefault="009C74C6" w:rsidP="009C74C6">
      <w:pPr>
        <w:pStyle w:val="Overskrift1"/>
        <w:rPr>
          <w:lang w:val="da-DK"/>
        </w:rPr>
      </w:pPr>
      <w:r w:rsidRPr="009C74C6">
        <w:rPr>
          <w:rFonts w:ascii="Segoe UI Emoji" w:hAnsi="Segoe UI Emoji" w:cs="Segoe UI Emoji"/>
          <w:lang w:val="da-DK"/>
        </w:rPr>
        <w:lastRenderedPageBreak/>
        <w:t>✨</w:t>
      </w:r>
      <w:r w:rsidRPr="009C74C6">
        <w:rPr>
          <w:lang w:val="da-DK"/>
        </w:rPr>
        <w:t xml:space="preserve"> </w:t>
      </w:r>
      <w:r w:rsidRPr="009C74C6">
        <w:rPr>
          <w:rFonts w:ascii="Segoe UI Emoji" w:hAnsi="Segoe UI Emoji" w:cs="Segoe UI Emoji"/>
          <w:lang w:val="da-DK"/>
        </w:rPr>
        <w:t>Ekstra idéer hvis du bliver hurtigt færdig</w:t>
      </w:r>
    </w:p>
    <w:p w14:paraId="7666B983" w14:textId="77777777" w:rsidR="009C74C6" w:rsidRPr="009C74C6" w:rsidRDefault="009C74C6" w:rsidP="009C74C6">
      <w:pPr>
        <w:rPr>
          <w:sz w:val="32"/>
          <w:szCs w:val="32"/>
          <w:lang w:val="da-DK"/>
        </w:rPr>
      </w:pPr>
      <w:r w:rsidRPr="009C74C6">
        <w:rPr>
          <w:sz w:val="32"/>
          <w:szCs w:val="32"/>
          <w:lang w:val="da-DK"/>
        </w:rPr>
        <w:t>Her er nogle idéer til hvordan du kan udvide spillet, hvis du bliver færdig før tid:</w:t>
      </w:r>
    </w:p>
    <w:p w14:paraId="5DE7E0D5" w14:textId="73315E4E" w:rsidR="009C74C6" w:rsidRPr="009C74C6" w:rsidRDefault="009C74C6" w:rsidP="009C74C6">
      <w:pPr>
        <w:rPr>
          <w:sz w:val="32"/>
          <w:szCs w:val="32"/>
          <w:lang w:val="da-DK"/>
        </w:rPr>
      </w:pPr>
      <w:r w:rsidRPr="009C74C6">
        <w:rPr>
          <w:b/>
          <w:bCs/>
          <w:sz w:val="32"/>
          <w:szCs w:val="32"/>
          <w:lang w:val="da-DK"/>
        </w:rPr>
        <w:t>- Tilføj liv:</w:t>
      </w:r>
      <w:r>
        <w:rPr>
          <w:sz w:val="32"/>
          <w:szCs w:val="32"/>
          <w:lang w:val="da-DK"/>
        </w:rPr>
        <w:br/>
      </w:r>
      <w:r w:rsidRPr="009C74C6">
        <w:rPr>
          <w:sz w:val="32"/>
          <w:szCs w:val="32"/>
          <w:lang w:val="da-DK"/>
        </w:rPr>
        <w:t>Lav en variabel 'Liv' og træk 1 fra hver gang du bliver ramt.</w:t>
      </w:r>
    </w:p>
    <w:p w14:paraId="23A92A2A" w14:textId="224B6A80" w:rsidR="009C74C6" w:rsidRPr="009C74C6" w:rsidRDefault="009C74C6" w:rsidP="009C74C6">
      <w:pPr>
        <w:rPr>
          <w:sz w:val="32"/>
          <w:szCs w:val="32"/>
          <w:lang w:val="da-DK"/>
        </w:rPr>
      </w:pPr>
      <w:r w:rsidRPr="009C74C6">
        <w:rPr>
          <w:b/>
          <w:bCs/>
          <w:sz w:val="32"/>
          <w:szCs w:val="32"/>
          <w:lang w:val="da-DK"/>
        </w:rPr>
        <w:t>- Lav flere typer bolde:</w:t>
      </w:r>
      <w:r>
        <w:rPr>
          <w:sz w:val="32"/>
          <w:szCs w:val="32"/>
          <w:lang w:val="da-DK"/>
        </w:rPr>
        <w:br/>
      </w:r>
      <w:r w:rsidRPr="009C74C6">
        <w:rPr>
          <w:sz w:val="32"/>
          <w:szCs w:val="32"/>
          <w:lang w:val="da-DK"/>
        </w:rPr>
        <w:t>Nogle er hurtigere, andre giver minuspoint.</w:t>
      </w:r>
    </w:p>
    <w:p w14:paraId="2BC35E7B" w14:textId="6614AC68" w:rsidR="009C74C6" w:rsidRPr="009C74C6" w:rsidRDefault="009C74C6" w:rsidP="009C74C6">
      <w:pPr>
        <w:rPr>
          <w:sz w:val="32"/>
          <w:szCs w:val="32"/>
          <w:lang w:val="da-DK"/>
        </w:rPr>
      </w:pPr>
      <w:r w:rsidRPr="009C74C6">
        <w:rPr>
          <w:b/>
          <w:bCs/>
          <w:sz w:val="32"/>
          <w:szCs w:val="32"/>
          <w:lang w:val="da-DK"/>
        </w:rPr>
        <w:t>- Tilføj lydeffekter:</w:t>
      </w:r>
      <w:r>
        <w:rPr>
          <w:sz w:val="32"/>
          <w:szCs w:val="32"/>
          <w:lang w:val="da-DK"/>
        </w:rPr>
        <w:br/>
      </w:r>
      <w:r w:rsidRPr="009C74C6">
        <w:rPr>
          <w:sz w:val="32"/>
          <w:szCs w:val="32"/>
          <w:lang w:val="da-DK"/>
        </w:rPr>
        <w:t>En lyd når du undgår eller bliver ramt af boldene.</w:t>
      </w:r>
    </w:p>
    <w:p w14:paraId="010C6AA1" w14:textId="6D5D3F93" w:rsidR="009C74C6" w:rsidRPr="009C74C6" w:rsidRDefault="009C74C6" w:rsidP="009C74C6">
      <w:pPr>
        <w:rPr>
          <w:sz w:val="32"/>
          <w:szCs w:val="32"/>
          <w:lang w:val="da-DK"/>
        </w:rPr>
      </w:pPr>
      <w:r w:rsidRPr="009C74C6">
        <w:rPr>
          <w:b/>
          <w:bCs/>
          <w:sz w:val="32"/>
          <w:szCs w:val="32"/>
          <w:lang w:val="da-DK"/>
        </w:rPr>
        <w:t>- Lav en startskærm med knapper:</w:t>
      </w:r>
      <w:r>
        <w:rPr>
          <w:sz w:val="32"/>
          <w:szCs w:val="32"/>
          <w:lang w:val="da-DK"/>
        </w:rPr>
        <w:br/>
      </w:r>
      <w:r w:rsidRPr="009C74C6">
        <w:rPr>
          <w:sz w:val="32"/>
          <w:szCs w:val="32"/>
          <w:lang w:val="da-DK"/>
        </w:rPr>
        <w:t>Start spillet med en klikbar 'Start' knap.</w:t>
      </w:r>
    </w:p>
    <w:p w14:paraId="54636313" w14:textId="5D0657A4" w:rsidR="009C74C6" w:rsidRPr="009C74C6" w:rsidRDefault="009C74C6" w:rsidP="009C74C6">
      <w:pPr>
        <w:rPr>
          <w:sz w:val="32"/>
          <w:szCs w:val="32"/>
          <w:lang w:val="da-DK"/>
        </w:rPr>
      </w:pPr>
      <w:r w:rsidRPr="009C74C6">
        <w:rPr>
          <w:b/>
          <w:bCs/>
          <w:sz w:val="32"/>
          <w:szCs w:val="32"/>
          <w:lang w:val="da-DK"/>
        </w:rPr>
        <w:t>- Gør det sværere over tid:</w:t>
      </w:r>
      <w:r>
        <w:rPr>
          <w:sz w:val="32"/>
          <w:szCs w:val="32"/>
          <w:lang w:val="da-DK"/>
        </w:rPr>
        <w:br/>
      </w:r>
      <w:r w:rsidRPr="009C74C6">
        <w:rPr>
          <w:sz w:val="32"/>
          <w:szCs w:val="32"/>
          <w:lang w:val="da-DK"/>
        </w:rPr>
        <w:t>Øg boldens hastighed gradvist.</w:t>
      </w:r>
    </w:p>
    <w:p w14:paraId="03DCBFC7" w14:textId="2BE42B53" w:rsidR="009C74C6" w:rsidRPr="009C74C6" w:rsidRDefault="009C74C6" w:rsidP="009C74C6">
      <w:pPr>
        <w:rPr>
          <w:sz w:val="32"/>
          <w:szCs w:val="32"/>
          <w:lang w:val="da-DK"/>
        </w:rPr>
      </w:pPr>
      <w:r w:rsidRPr="009C74C6">
        <w:rPr>
          <w:b/>
          <w:bCs/>
          <w:sz w:val="32"/>
          <w:szCs w:val="32"/>
          <w:lang w:val="da-DK"/>
        </w:rPr>
        <w:t>- Tilføj point for at overleve længe</w:t>
      </w:r>
      <w:r w:rsidRPr="009C74C6">
        <w:rPr>
          <w:sz w:val="32"/>
          <w:szCs w:val="32"/>
          <w:lang w:val="da-DK"/>
        </w:rPr>
        <w:t>:</w:t>
      </w:r>
      <w:r>
        <w:rPr>
          <w:sz w:val="32"/>
          <w:szCs w:val="32"/>
          <w:lang w:val="da-DK"/>
        </w:rPr>
        <w:br/>
      </w:r>
      <w:r w:rsidRPr="009C74C6">
        <w:rPr>
          <w:sz w:val="32"/>
          <w:szCs w:val="32"/>
          <w:lang w:val="da-DK"/>
        </w:rPr>
        <w:t>Jo længere du spiller, jo flere point.</w:t>
      </w:r>
    </w:p>
    <w:p w14:paraId="4757B327" w14:textId="77777777" w:rsidR="009C74C6" w:rsidRPr="009C74C6" w:rsidRDefault="009C74C6" w:rsidP="009C74C6">
      <w:pPr>
        <w:rPr>
          <w:lang w:val="da-DK"/>
        </w:rPr>
      </w:pPr>
    </w:p>
    <w:sectPr w:rsidR="009C74C6" w:rsidRPr="009C74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5127628">
    <w:abstractNumId w:val="8"/>
  </w:num>
  <w:num w:numId="2" w16cid:durableId="70126641">
    <w:abstractNumId w:val="6"/>
  </w:num>
  <w:num w:numId="3" w16cid:durableId="836310021">
    <w:abstractNumId w:val="5"/>
  </w:num>
  <w:num w:numId="4" w16cid:durableId="1104349792">
    <w:abstractNumId w:val="4"/>
  </w:num>
  <w:num w:numId="5" w16cid:durableId="418257258">
    <w:abstractNumId w:val="7"/>
  </w:num>
  <w:num w:numId="6" w16cid:durableId="2048216115">
    <w:abstractNumId w:val="3"/>
  </w:num>
  <w:num w:numId="7" w16cid:durableId="1598754255">
    <w:abstractNumId w:val="2"/>
  </w:num>
  <w:num w:numId="8" w16cid:durableId="299267438">
    <w:abstractNumId w:val="1"/>
  </w:num>
  <w:num w:numId="9" w16cid:durableId="899826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2472C"/>
    <w:rsid w:val="009C74C6"/>
    <w:rsid w:val="00AA1D8D"/>
    <w:rsid w:val="00B47730"/>
    <w:rsid w:val="00B75AC9"/>
    <w:rsid w:val="00CB0664"/>
    <w:rsid w:val="00F238AB"/>
    <w:rsid w:val="00FA5D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257541"/>
  <w14:defaultImageDpi w14:val="300"/>
  <w15:docId w15:val="{1FDDF985-2C74-4BA2-87F8-AFA76168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C6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18BF"/>
  </w:style>
  <w:style w:type="paragraph" w:styleId="Sidefod">
    <w:name w:val="footer"/>
    <w:basedOn w:val="Normal"/>
    <w:link w:val="Sidefo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18BF"/>
  </w:style>
  <w:style w:type="paragraph" w:styleId="Ing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Normal"/>
    <w:next w:val="Normal"/>
    <w:link w:val="Ti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Opstilling-punkttegn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Opstilling-punkttegn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Opstilling-talellerbogs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Opstilling-talellerbogs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Opstilling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Opstilling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Opstilling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FC693F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FC693F"/>
    <w:rPr>
      <w:b/>
      <w:bCs/>
    </w:rPr>
  </w:style>
  <w:style w:type="character" w:styleId="Fremhv">
    <w:name w:val="Emphasis"/>
    <w:basedOn w:val="Standardskrifttypeiafsnit"/>
    <w:uiPriority w:val="20"/>
    <w:qFormat/>
    <w:rsid w:val="00FC693F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C693F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FC693F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C693F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C693F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C693F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-Gitter">
    <w:name w:val="Table Grid"/>
    <w:basedOn w:val="Tabel-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">
    <w:name w:val="Light Shading"/>
    <w:basedOn w:val="Tabel-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gitter">
    <w:name w:val="Light Grid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kygge1">
    <w:name w:val="Medium Shading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e1">
    <w:name w:val="Medium Lis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itter1">
    <w:name w:val="Medium Grid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vetskygge">
    <w:name w:val="Colorful Shading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liste">
    <w:name w:val="Colorful List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gitter">
    <w:name w:val="Colorful Grid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217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Danni Raetzel</cp:lastModifiedBy>
  <cp:revision>3</cp:revision>
  <dcterms:created xsi:type="dcterms:W3CDTF">2025-08-04T13:22:00Z</dcterms:created>
  <dcterms:modified xsi:type="dcterms:W3CDTF">2025-08-30T10:54:00Z</dcterms:modified>
  <cp:category/>
</cp:coreProperties>
</file>